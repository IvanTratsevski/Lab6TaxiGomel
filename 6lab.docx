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4E89FFA9" w:rsidR="00AC0D66" w:rsidRPr="00673B1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74B2" w:rsidRPr="00673B15">
        <w:rPr>
          <w:rFonts w:ascii="Times New Roman" w:hAnsi="Times New Roman"/>
          <w:b/>
          <w:sz w:val="28"/>
          <w:szCs w:val="28"/>
        </w:rPr>
        <w:t>6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01EB4266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Web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-сервиса с использованием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 xml:space="preserve">WEB API ASP.NET MVC 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(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ASP.NET Core MVC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)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 для работы с информацией из базы данны</w:t>
      </w:r>
      <w:r w:rsidR="009D74B2">
        <w:rPr>
          <w:rFonts w:ascii="Times New Roman" w:hAnsi="Times New Roman"/>
          <w:color w:val="000000"/>
          <w:sz w:val="28"/>
          <w:szCs w:val="28"/>
        </w:rPr>
        <w:t>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230A3AFF" w:rsidR="00E0301F" w:rsidRPr="002C30F7" w:rsidRDefault="002C30F7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Трацевский И. С.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6CC59776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244711" w:rsidRPr="002C3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56DF2928" w14:textId="748E75C4" w:rsidR="00E73DF9" w:rsidRDefault="00AC0D66" w:rsidP="0085640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85640E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5640E" w:rsidRPr="0085640E">
        <w:rPr>
          <w:rFonts w:ascii="Times New Roman" w:hAnsi="Times New Roman"/>
          <w:bCs/>
          <w:sz w:val="28"/>
          <w:szCs w:val="28"/>
        </w:rPr>
        <w:t>ознакомиться с возможностями .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NET Core</w:t>
      </w:r>
      <w:r w:rsidR="0085640E" w:rsidRPr="0085640E">
        <w:rPr>
          <w:rFonts w:ascii="Times New Roman" w:hAnsi="Times New Roman"/>
          <w:bCs/>
          <w:sz w:val="28"/>
          <w:szCs w:val="28"/>
        </w:rPr>
        <w:t xml:space="preserve"> по получению, отображению и изменение данных при помощи технологии 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WEB API</w:t>
      </w:r>
      <w:r w:rsidR="0085640E" w:rsidRPr="0085640E">
        <w:rPr>
          <w:rFonts w:ascii="Times New Roman" w:hAnsi="Times New Roman"/>
          <w:bCs/>
          <w:sz w:val="28"/>
          <w:szCs w:val="28"/>
        </w:rPr>
        <w:t>.</w:t>
      </w:r>
    </w:p>
    <w:p w14:paraId="1848D9AA" w14:textId="77777777" w:rsidR="0085640E" w:rsidRPr="00056AE2" w:rsidRDefault="0085640E" w:rsidP="0085640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09CA7D9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Создать с использованием технологии WEB API Web-приложение, в котором организовать получение, отображение и изменение данных.</w:t>
      </w:r>
    </w:p>
    <w:p w14:paraId="24E0082D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Для этого необходимо:</w:t>
      </w:r>
    </w:p>
    <w:p w14:paraId="41A65FBE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1.</w:t>
      </w:r>
      <w:r w:rsidRPr="001475DD">
        <w:rPr>
          <w:rFonts w:ascii="Times New Roman" w:hAnsi="Times New Roman"/>
          <w:sz w:val="28"/>
          <w:szCs w:val="28"/>
        </w:rPr>
        <w:tab/>
        <w:t>Создать (использовать ранее разработанные в предыдущих лабораторных работах):</w:t>
      </w:r>
    </w:p>
    <w:p w14:paraId="26B3DB1C" w14:textId="3166594D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a.</w:t>
      </w:r>
      <w:r w:rsidRPr="001475DD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5CE987E7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b.</w:t>
      </w:r>
      <w:r w:rsidRPr="001475DD">
        <w:rPr>
          <w:rFonts w:ascii="Times New Roman" w:hAnsi="Times New Roman"/>
          <w:sz w:val="28"/>
          <w:szCs w:val="28"/>
        </w:rPr>
        <w:tab/>
        <w:t>Класс контекста данных для доступа к базе данных.</w:t>
      </w:r>
    </w:p>
    <w:p w14:paraId="060F94BE" w14:textId="3E7CA69B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2.</w:t>
      </w:r>
      <w:r w:rsidRPr="001475DD">
        <w:rPr>
          <w:rFonts w:ascii="Times New Roman" w:hAnsi="Times New Roman"/>
          <w:sz w:val="28"/>
          <w:szCs w:val="28"/>
        </w:rPr>
        <w:tab/>
        <w:t>Создать контроллер для операций с данными таблицы, стоящей на стороне отношения «многие».</w:t>
      </w:r>
    </w:p>
    <w:p w14:paraId="1EC9FF1D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3.</w:t>
      </w:r>
      <w:r w:rsidRPr="001475DD">
        <w:rPr>
          <w:rFonts w:ascii="Times New Roman" w:hAnsi="Times New Roman"/>
          <w:sz w:val="28"/>
          <w:szCs w:val="28"/>
        </w:rPr>
        <w:tab/>
        <w:t xml:space="preserve">Задокументировать WEB API ASP.NET Core с помощью инструментов </w:t>
      </w:r>
      <w:proofErr w:type="spellStart"/>
      <w:r w:rsidRPr="001475DD">
        <w:rPr>
          <w:rFonts w:ascii="Times New Roman" w:hAnsi="Times New Roman"/>
          <w:sz w:val="28"/>
          <w:szCs w:val="28"/>
        </w:rPr>
        <w:t>Swagger</w:t>
      </w:r>
      <w:proofErr w:type="spellEnd"/>
      <w:r w:rsidRPr="001475DD">
        <w:rPr>
          <w:rFonts w:ascii="Times New Roman" w:hAnsi="Times New Roman"/>
          <w:sz w:val="28"/>
          <w:szCs w:val="28"/>
        </w:rPr>
        <w:t>.</w:t>
      </w:r>
    </w:p>
    <w:p w14:paraId="5FC6AA10" w14:textId="4F1054A9" w:rsidR="00DB1C04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4.</w:t>
      </w:r>
      <w:r w:rsidRPr="001475DD">
        <w:rPr>
          <w:rFonts w:ascii="Times New Roman" w:hAnsi="Times New Roman"/>
          <w:sz w:val="28"/>
          <w:szCs w:val="28"/>
        </w:rPr>
        <w:tab/>
        <w:t>Клиентское приложение в виде HTML 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70FF3663" w14:textId="77777777" w:rsidR="001475DD" w:rsidRDefault="001475DD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FAF3EB" w14:textId="597C408F" w:rsidR="00471C3A" w:rsidRPr="00CA6C82" w:rsidRDefault="00471C3A" w:rsidP="00CA6C82">
      <w:pPr>
        <w:suppressAutoHyphens/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  <w:r w:rsidR="00CA6C82" w:rsidRPr="00CA6C82">
        <w:rPr>
          <w:rFonts w:ascii="Times New Roman" w:hAnsi="Times New Roman"/>
          <w:b/>
          <w:sz w:val="28"/>
          <w:szCs w:val="28"/>
        </w:rPr>
        <w:t>:</w:t>
      </w:r>
    </w:p>
    <w:p w14:paraId="4AAF7EAB" w14:textId="1C96D359" w:rsidR="00BF2994" w:rsidRDefault="002C30F7" w:rsidP="00BF55DC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данной лабораторной работы было создано новое </w:t>
      </w:r>
      <w:r w:rsidRPr="001475DD">
        <w:rPr>
          <w:sz w:val="28"/>
          <w:szCs w:val="28"/>
        </w:rPr>
        <w:t>WEB API Web-приложение</w:t>
      </w:r>
      <w:r>
        <w:rPr>
          <w:sz w:val="28"/>
          <w:szCs w:val="28"/>
        </w:rPr>
        <w:t>. За основу которого было взято приложение</w:t>
      </w:r>
      <w:r w:rsidR="004E4C5E" w:rsidRPr="004E4C5E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разработанное в предыдущих лабораторных работах</w:t>
      </w:r>
      <w:r w:rsidRPr="002C30F7">
        <w:rPr>
          <w:sz w:val="28"/>
          <w:szCs w:val="28"/>
        </w:rPr>
        <w:t>,</w:t>
      </w:r>
      <w:r>
        <w:rPr>
          <w:sz w:val="28"/>
          <w:szCs w:val="28"/>
        </w:rPr>
        <w:t xml:space="preserve"> а именно</w:t>
      </w:r>
      <w:r w:rsidRPr="002C30F7">
        <w:rPr>
          <w:sz w:val="28"/>
          <w:szCs w:val="28"/>
        </w:rPr>
        <w:t xml:space="preserve">: </w:t>
      </w:r>
      <w:r>
        <w:rPr>
          <w:sz w:val="28"/>
          <w:szCs w:val="28"/>
        </w:rPr>
        <w:t>были использованы ранее созданные модели</w:t>
      </w:r>
      <w:r w:rsidRPr="002C30F7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контекст данных. Отличительной особенностью же</w:t>
      </w:r>
      <w:r w:rsidRPr="002C30F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API</w:t>
      </w:r>
      <w:r w:rsidRPr="002C30F7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 является отсутствие представлений для отображений данных.</w:t>
      </w:r>
    </w:p>
    <w:p w14:paraId="38A8BF16" w14:textId="431AECF6" w:rsidR="002C30F7" w:rsidRPr="004E4C5E" w:rsidRDefault="002C30F7" w:rsidP="00BF55DC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Для отображения данных в </w:t>
      </w:r>
      <w:r>
        <w:rPr>
          <w:i/>
          <w:iCs/>
          <w:sz w:val="28"/>
          <w:szCs w:val="28"/>
          <w:lang w:val="en-US"/>
        </w:rPr>
        <w:t>API</w:t>
      </w:r>
      <w:r w:rsidRPr="002C30F7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 служат запросы</w:t>
      </w:r>
      <w:r w:rsidR="004E4C5E" w:rsidRPr="004E4C5E">
        <w:rPr>
          <w:sz w:val="28"/>
          <w:szCs w:val="28"/>
        </w:rPr>
        <w:t>,</w:t>
      </w:r>
      <w:r w:rsidR="004E4C5E">
        <w:rPr>
          <w:sz w:val="28"/>
          <w:szCs w:val="28"/>
        </w:rPr>
        <w:t xml:space="preserve"> что подразумевает наличие некого клиента</w:t>
      </w:r>
      <w:r w:rsidR="004E4C5E" w:rsidRPr="004E4C5E">
        <w:rPr>
          <w:sz w:val="28"/>
          <w:szCs w:val="28"/>
        </w:rPr>
        <w:t>,</w:t>
      </w:r>
      <w:r w:rsidR="004E4C5E">
        <w:rPr>
          <w:sz w:val="28"/>
          <w:szCs w:val="28"/>
        </w:rPr>
        <w:t xml:space="preserve"> который будет выполнять эти запросы. В данной работе доступ к серверу осуществляется посредством </w:t>
      </w:r>
      <w:r w:rsidR="004E4C5E">
        <w:rPr>
          <w:i/>
          <w:iCs/>
          <w:sz w:val="28"/>
          <w:szCs w:val="28"/>
          <w:lang w:val="en-US"/>
        </w:rPr>
        <w:t>HTML</w:t>
      </w:r>
      <w:r w:rsidR="004E4C5E" w:rsidRPr="004E4C5E">
        <w:rPr>
          <w:i/>
          <w:iCs/>
          <w:sz w:val="28"/>
          <w:szCs w:val="28"/>
        </w:rPr>
        <w:t xml:space="preserve"> </w:t>
      </w:r>
      <w:r w:rsidR="004E4C5E">
        <w:rPr>
          <w:sz w:val="28"/>
          <w:szCs w:val="28"/>
        </w:rPr>
        <w:t>страницы и функций</w:t>
      </w:r>
      <w:r w:rsidR="004E4C5E" w:rsidRPr="004E4C5E">
        <w:rPr>
          <w:sz w:val="28"/>
          <w:szCs w:val="28"/>
        </w:rPr>
        <w:t>,</w:t>
      </w:r>
      <w:r w:rsidR="004E4C5E">
        <w:rPr>
          <w:sz w:val="28"/>
          <w:szCs w:val="28"/>
        </w:rPr>
        <w:t xml:space="preserve"> разработанных на языке </w:t>
      </w:r>
      <w:r w:rsidR="004E4C5E">
        <w:rPr>
          <w:i/>
          <w:iCs/>
          <w:sz w:val="28"/>
          <w:szCs w:val="28"/>
          <w:lang w:val="en-US"/>
        </w:rPr>
        <w:t>JavaScript</w:t>
      </w:r>
      <w:r w:rsidR="004E4C5E" w:rsidRPr="004E4C5E">
        <w:rPr>
          <w:i/>
          <w:iCs/>
          <w:sz w:val="28"/>
          <w:szCs w:val="28"/>
        </w:rPr>
        <w:t>.</w:t>
      </w:r>
    </w:p>
    <w:p w14:paraId="51E8A530" w14:textId="3C6A5ADE" w:rsidR="00EB7C24" w:rsidRDefault="002C30F7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2C30F7">
        <w:rPr>
          <w:bCs/>
          <w:i/>
          <w:iCs/>
          <w:sz w:val="28"/>
          <w:szCs w:val="28"/>
          <w:lang w:val="en-US"/>
        </w:rPr>
        <w:t>GET</w:t>
      </w:r>
      <w:r w:rsidRPr="002C30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 был реализован первым. Данный запросы позволяет получить данные с сервера. В этой работе получаются данные из таблицы вызовов такси</w:t>
      </w:r>
      <w:r>
        <w:rPr>
          <w:bCs/>
          <w:i/>
          <w:iCs/>
          <w:sz w:val="28"/>
          <w:szCs w:val="28"/>
        </w:rPr>
        <w:t xml:space="preserve"> (</w:t>
      </w:r>
      <w:r>
        <w:rPr>
          <w:bCs/>
          <w:i/>
          <w:iCs/>
          <w:sz w:val="28"/>
          <w:szCs w:val="28"/>
          <w:lang w:val="en-US"/>
        </w:rPr>
        <w:t>Calls</w:t>
      </w:r>
      <w:r>
        <w:rPr>
          <w:bCs/>
          <w:i/>
          <w:iCs/>
          <w:sz w:val="28"/>
          <w:szCs w:val="28"/>
        </w:rPr>
        <w:t>)</w:t>
      </w:r>
      <w:r w:rsidR="00CA6C82" w:rsidRPr="00CA6C82">
        <w:rPr>
          <w:bCs/>
          <w:sz w:val="28"/>
          <w:szCs w:val="28"/>
        </w:rPr>
        <w:t xml:space="preserve">, </w:t>
      </w:r>
      <w:r w:rsidR="00CA6C82">
        <w:rPr>
          <w:bCs/>
          <w:sz w:val="28"/>
          <w:szCs w:val="28"/>
        </w:rPr>
        <w:t>а также дополнительно запрашиваются данные стоящие на стороне отношения «один» (автомобили</w:t>
      </w:r>
      <w:r w:rsidR="00CA6C82" w:rsidRPr="00CA6C82">
        <w:rPr>
          <w:bCs/>
          <w:sz w:val="28"/>
          <w:szCs w:val="28"/>
        </w:rPr>
        <w:t>,</w:t>
      </w:r>
      <w:r w:rsidR="00CA6C82">
        <w:rPr>
          <w:bCs/>
          <w:sz w:val="28"/>
          <w:szCs w:val="28"/>
        </w:rPr>
        <w:t xml:space="preserve"> тарифы</w:t>
      </w:r>
      <w:r w:rsidR="00CA6C82" w:rsidRPr="00CA6C82">
        <w:rPr>
          <w:bCs/>
          <w:sz w:val="28"/>
          <w:szCs w:val="28"/>
        </w:rPr>
        <w:t>,</w:t>
      </w:r>
      <w:r w:rsidR="00CA6C82">
        <w:rPr>
          <w:bCs/>
          <w:sz w:val="28"/>
          <w:szCs w:val="28"/>
        </w:rPr>
        <w:t xml:space="preserve"> диспетчеры). </w:t>
      </w:r>
    </w:p>
    <w:p w14:paraId="6CB0115C" w14:textId="0FA530B2" w:rsidR="00CA6C82" w:rsidRDefault="00CA6C82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CA6C82">
        <w:rPr>
          <w:bCs/>
          <w:i/>
          <w:iCs/>
          <w:sz w:val="28"/>
          <w:szCs w:val="28"/>
          <w:lang w:val="en-US"/>
        </w:rPr>
        <w:t>PUT</w:t>
      </w:r>
      <w:r w:rsidRPr="00CA6C82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позволил реализовать возможность обновления данных уже существующих записей. Для этого ему передается </w:t>
      </w:r>
      <w:r>
        <w:rPr>
          <w:bCs/>
          <w:i/>
          <w:iCs/>
          <w:sz w:val="28"/>
          <w:szCs w:val="28"/>
          <w:lang w:val="en-US"/>
        </w:rPr>
        <w:t>id</w:t>
      </w:r>
      <w:r w:rsidRPr="00CA6C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записи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которую необходимо изменить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сами новые данные записи.</w:t>
      </w:r>
    </w:p>
    <w:p w14:paraId="4F49E951" w14:textId="6832262B" w:rsidR="00CA6C82" w:rsidRDefault="00CA6C82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DELETE</w:t>
      </w:r>
      <w:r w:rsidRPr="00CA6C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отвечает за возможность удаления записей. Для удаления записи в запрос необходимо передать </w:t>
      </w:r>
      <w:r>
        <w:rPr>
          <w:bCs/>
          <w:i/>
          <w:iCs/>
          <w:sz w:val="28"/>
          <w:szCs w:val="28"/>
          <w:lang w:val="en-US"/>
        </w:rPr>
        <w:t>id</w:t>
      </w:r>
      <w:r w:rsidRPr="00CA6C82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нужной записи.</w:t>
      </w:r>
    </w:p>
    <w:p w14:paraId="66EF28E5" w14:textId="6273D961" w:rsidR="00CA6C82" w:rsidRDefault="00CA6C82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POST</w:t>
      </w:r>
      <w:r w:rsidRPr="00CA6C82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 необходим для реализации возможности создания новых записей. Для создания записи в запрос необходимо передать все требуемые данные для записи (время вызова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телефон и т.д.).</w:t>
      </w:r>
    </w:p>
    <w:p w14:paraId="1E8F1E0C" w14:textId="49193425" w:rsidR="00CA6C82" w:rsidRPr="00CA6C82" w:rsidRDefault="00CA6C82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1 показана таблица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содержащая данные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полученные из запроса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кнопки для удаления записи или ее редактирования.</w:t>
      </w:r>
    </w:p>
    <w:p w14:paraId="6F9CE893" w14:textId="66F23A25" w:rsid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  <w:r w:rsidRPr="00CA6C82">
        <w:rPr>
          <w:bCs/>
          <w:noProof/>
          <w:sz w:val="28"/>
          <w:szCs w:val="28"/>
        </w:rPr>
        <w:drawing>
          <wp:inline distT="0" distB="0" distL="0" distR="0" wp14:anchorId="4B0EC659" wp14:editId="4C125B68">
            <wp:extent cx="5693935" cy="17602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62" cy="17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7AF3" w14:textId="7E004B72" w:rsid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</w:p>
    <w:p w14:paraId="6C5B615A" w14:textId="4B371C5E" w:rsid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Таблица вызовов такси</w:t>
      </w:r>
    </w:p>
    <w:p w14:paraId="1C481DCA" w14:textId="15AB877B" w:rsid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</w:p>
    <w:p w14:paraId="70793CE4" w14:textId="39BCE2B7" w:rsidR="00CA6C82" w:rsidRPr="00CA6C82" w:rsidRDefault="00CA6C82" w:rsidP="00CA6C82">
      <w:pPr>
        <w:pStyle w:val="a5"/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Также была создана форма</w:t>
      </w:r>
      <w:r w:rsidRPr="00CA6C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для возможности внесения данных при редактировании или создании записи</w:t>
      </w:r>
      <w:r w:rsidRPr="00CA6C8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она показана на рисунке 2.</w:t>
      </w:r>
    </w:p>
    <w:p w14:paraId="600178A8" w14:textId="5792B821" w:rsid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</w:p>
    <w:p w14:paraId="32AEB882" w14:textId="77777777" w:rsidR="00CA6C82" w:rsidRPr="00CA6C82" w:rsidRDefault="00CA6C82" w:rsidP="00CA6C82">
      <w:pPr>
        <w:pStyle w:val="a5"/>
        <w:spacing w:after="0"/>
        <w:jc w:val="center"/>
        <w:rPr>
          <w:bCs/>
          <w:sz w:val="28"/>
          <w:szCs w:val="28"/>
        </w:rPr>
      </w:pPr>
    </w:p>
    <w:p w14:paraId="1930EDCF" w14:textId="01757EB1" w:rsidR="00EB7C24" w:rsidRDefault="00CA6C82" w:rsidP="00EB7C24">
      <w:pPr>
        <w:pStyle w:val="a5"/>
        <w:spacing w:after="0"/>
        <w:jc w:val="center"/>
        <w:rPr>
          <w:bCs/>
          <w:sz w:val="28"/>
          <w:szCs w:val="28"/>
        </w:rPr>
      </w:pPr>
      <w:r w:rsidRPr="00CA6C82">
        <w:rPr>
          <w:bCs/>
          <w:noProof/>
          <w:sz w:val="28"/>
          <w:szCs w:val="28"/>
        </w:rPr>
        <w:drawing>
          <wp:inline distT="0" distB="0" distL="0" distR="0" wp14:anchorId="1389F8BC" wp14:editId="2CC58769">
            <wp:extent cx="3482340" cy="3881014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771" cy="38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370" w14:textId="2F8DECCC" w:rsidR="00EB7C24" w:rsidRDefault="00EB7C24" w:rsidP="00EB7C24">
      <w:pPr>
        <w:pStyle w:val="a5"/>
        <w:spacing w:after="0"/>
        <w:jc w:val="center"/>
        <w:rPr>
          <w:bCs/>
          <w:sz w:val="28"/>
          <w:szCs w:val="28"/>
        </w:rPr>
      </w:pPr>
    </w:p>
    <w:p w14:paraId="72C220FA" w14:textId="4A7F9C2A" w:rsidR="00EB7C24" w:rsidRPr="00673B15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4E4C5E">
        <w:rPr>
          <w:bCs/>
          <w:sz w:val="28"/>
          <w:szCs w:val="28"/>
        </w:rPr>
        <w:t>Форма для создания и редактирования записи</w:t>
      </w:r>
    </w:p>
    <w:p w14:paraId="6DD6CFBC" w14:textId="05AA2165" w:rsidR="00EB7C24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6ACFC9CC" w14:textId="1E47925A" w:rsidR="004E4C5E" w:rsidRPr="004E4C5E" w:rsidRDefault="004E4C5E" w:rsidP="004E4C5E">
      <w:pPr>
        <w:pStyle w:val="a5"/>
        <w:spacing w:after="0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>Листинг разработанного приложения представлен в приложении А.</w:t>
      </w:r>
    </w:p>
    <w:p w14:paraId="5D9B21CF" w14:textId="15EB9617" w:rsidR="00673B15" w:rsidRDefault="004E4C5E" w:rsidP="00673B15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данном приложении была реализована документация </w:t>
      </w:r>
      <w:r>
        <w:rPr>
          <w:i/>
          <w:iCs/>
          <w:sz w:val="28"/>
          <w:szCs w:val="28"/>
          <w:lang w:val="en-US"/>
        </w:rPr>
        <w:t>Swagger</w:t>
      </w:r>
      <w:r w:rsidRPr="004E4C5E">
        <w:rPr>
          <w:i/>
          <w:iCs/>
          <w:sz w:val="28"/>
          <w:szCs w:val="28"/>
        </w:rPr>
        <w:t>.</w:t>
      </w:r>
      <w:r w:rsidRPr="004E4C5E">
        <w:rPr>
          <w:sz w:val="28"/>
          <w:szCs w:val="28"/>
        </w:rPr>
        <w:t xml:space="preserve"> </w:t>
      </w:r>
      <w:proofErr w:type="spellStart"/>
      <w:r w:rsidRPr="004E4C5E">
        <w:rPr>
          <w:i/>
          <w:iCs/>
          <w:sz w:val="28"/>
          <w:szCs w:val="28"/>
        </w:rPr>
        <w:t>Swagger</w:t>
      </w:r>
      <w:proofErr w:type="spellEnd"/>
      <w:r w:rsidRPr="004E4C5E">
        <w:rPr>
          <w:sz w:val="28"/>
          <w:szCs w:val="28"/>
        </w:rPr>
        <w:t xml:space="preserve"> — это набор инструментов, который позволяет автоматически описывать </w:t>
      </w:r>
      <w:r w:rsidRPr="004E4C5E">
        <w:rPr>
          <w:i/>
          <w:iCs/>
          <w:sz w:val="28"/>
          <w:szCs w:val="28"/>
        </w:rPr>
        <w:t>API</w:t>
      </w:r>
      <w:r w:rsidRPr="004E4C5E">
        <w:rPr>
          <w:sz w:val="28"/>
          <w:szCs w:val="28"/>
        </w:rPr>
        <w:t xml:space="preserve"> на основе его кода. </w:t>
      </w:r>
      <w:r w:rsidRPr="004E4C5E">
        <w:rPr>
          <w:i/>
          <w:iCs/>
          <w:sz w:val="28"/>
          <w:szCs w:val="28"/>
        </w:rPr>
        <w:t>API</w:t>
      </w:r>
      <w:r w:rsidRPr="004E4C5E">
        <w:rPr>
          <w:sz w:val="28"/>
          <w:szCs w:val="28"/>
        </w:rPr>
        <w:t xml:space="preserve"> — интерфейс для связи между разными программными продуктами, и у каждого проекта он свой. Документация, </w:t>
      </w:r>
      <w:r w:rsidRPr="004E4C5E">
        <w:rPr>
          <w:sz w:val="28"/>
          <w:szCs w:val="28"/>
        </w:rPr>
        <w:lastRenderedPageBreak/>
        <w:t xml:space="preserve">автоматически созданная через </w:t>
      </w:r>
      <w:proofErr w:type="spellStart"/>
      <w:r w:rsidRPr="004E4C5E">
        <w:rPr>
          <w:i/>
          <w:iCs/>
          <w:sz w:val="28"/>
          <w:szCs w:val="28"/>
        </w:rPr>
        <w:t>Swagger</w:t>
      </w:r>
      <w:proofErr w:type="spellEnd"/>
      <w:r w:rsidRPr="004E4C5E">
        <w:rPr>
          <w:sz w:val="28"/>
          <w:szCs w:val="28"/>
        </w:rPr>
        <w:t xml:space="preserve">, облегчает понимание </w:t>
      </w:r>
      <w:r w:rsidRPr="004E4C5E">
        <w:rPr>
          <w:i/>
          <w:iCs/>
          <w:sz w:val="28"/>
          <w:szCs w:val="28"/>
        </w:rPr>
        <w:t>API</w:t>
      </w:r>
      <w:r w:rsidRPr="004E4C5E">
        <w:rPr>
          <w:sz w:val="28"/>
          <w:szCs w:val="28"/>
        </w:rPr>
        <w:t xml:space="preserve"> для компьютеров и людей.</w:t>
      </w:r>
    </w:p>
    <w:p w14:paraId="09E99EAA" w14:textId="06D9AF0C" w:rsidR="004E4C5E" w:rsidRDefault="004E4C5E" w:rsidP="00673B15">
      <w:pPr>
        <w:pStyle w:val="a5"/>
        <w:spacing w:after="0"/>
        <w:ind w:firstLine="7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В приложении Б показаны копии экранов</w:t>
      </w:r>
      <w:r w:rsidRPr="004E4C5E">
        <w:rPr>
          <w:sz w:val="28"/>
          <w:szCs w:val="28"/>
        </w:rPr>
        <w:t>,</w:t>
      </w:r>
      <w:r>
        <w:rPr>
          <w:sz w:val="28"/>
          <w:szCs w:val="28"/>
        </w:rPr>
        <w:t xml:space="preserve"> демонстрирующие возможности </w:t>
      </w:r>
      <w:r>
        <w:rPr>
          <w:i/>
          <w:iCs/>
          <w:sz w:val="28"/>
          <w:szCs w:val="28"/>
          <w:lang w:val="en-US"/>
        </w:rPr>
        <w:t>Swagger</w:t>
      </w:r>
      <w:r w:rsidRPr="004E4C5E">
        <w:rPr>
          <w:i/>
          <w:iCs/>
          <w:sz w:val="28"/>
          <w:szCs w:val="28"/>
        </w:rPr>
        <w:t>.</w:t>
      </w:r>
    </w:p>
    <w:p w14:paraId="681D10E3" w14:textId="2FF35B82" w:rsidR="005F6006" w:rsidRPr="005F6006" w:rsidRDefault="005F6006" w:rsidP="00673B15">
      <w:pPr>
        <w:pStyle w:val="a5"/>
        <w:spacing w:after="0"/>
        <w:ind w:firstLine="720"/>
        <w:jc w:val="both"/>
        <w:rPr>
          <w:b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GitHub: </w:t>
      </w:r>
      <w:r w:rsidRPr="005F6006">
        <w:rPr>
          <w:sz w:val="28"/>
          <w:szCs w:val="28"/>
          <w:lang w:val="en-US"/>
        </w:rPr>
        <w:t>https://github.com/IvanTratsevski/Lab6TaxiGomel</w:t>
      </w:r>
    </w:p>
    <w:p w14:paraId="4F424363" w14:textId="430734C3" w:rsidR="007721B5" w:rsidRPr="001475DD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475DD">
        <w:rPr>
          <w:sz w:val="28"/>
          <w:szCs w:val="28"/>
        </w:rPr>
        <w:t xml:space="preserve">в ходе выполнения лабораторной работы был разработан контроллер, который выступает в виде обработчика запросов, которые поступают от клиентов. Был изучен механизм </w:t>
      </w:r>
      <w:r w:rsidR="001475DD">
        <w:rPr>
          <w:sz w:val="28"/>
          <w:szCs w:val="28"/>
          <w:lang w:val="en-US"/>
        </w:rPr>
        <w:t>Swagger</w:t>
      </w:r>
      <w:r w:rsidR="001475DD" w:rsidRPr="001475DD">
        <w:rPr>
          <w:sz w:val="28"/>
          <w:szCs w:val="28"/>
        </w:rPr>
        <w:t xml:space="preserve"> </w:t>
      </w:r>
      <w:r w:rsidR="001475DD">
        <w:rPr>
          <w:sz w:val="28"/>
          <w:szCs w:val="28"/>
        </w:rPr>
        <w:t xml:space="preserve">для удобного документирования и тестирования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sz w:val="28"/>
          <w:szCs w:val="28"/>
        </w:rPr>
        <w:t>.</w:t>
      </w:r>
      <w:r w:rsidR="001475DD">
        <w:rPr>
          <w:sz w:val="28"/>
          <w:szCs w:val="28"/>
        </w:rPr>
        <w:t xml:space="preserve"> Было разработано </w:t>
      </w:r>
      <w:r w:rsidR="00FD09B0" w:rsidRPr="001475DD">
        <w:rPr>
          <w:i/>
          <w:iCs/>
          <w:sz w:val="28"/>
          <w:szCs w:val="28"/>
          <w:lang w:val="en-US"/>
        </w:rPr>
        <w:t>web</w:t>
      </w:r>
      <w:r w:rsidR="00FD09B0" w:rsidRPr="001475DD">
        <w:rPr>
          <w:sz w:val="28"/>
          <w:szCs w:val="28"/>
        </w:rPr>
        <w:t>-</w:t>
      </w:r>
      <w:r w:rsidR="00FD09B0">
        <w:rPr>
          <w:sz w:val="28"/>
          <w:szCs w:val="28"/>
        </w:rPr>
        <w:t>приложение,</w:t>
      </w:r>
      <w:r w:rsidR="001475DD">
        <w:rPr>
          <w:sz w:val="28"/>
          <w:szCs w:val="28"/>
        </w:rPr>
        <w:t xml:space="preserve"> которое получает доступ к данным через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487D0203" w:rsidR="00FD7A54" w:rsidRPr="00BA7438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A7438">
        <w:rPr>
          <w:rFonts w:ascii="Times New Roman" w:hAnsi="Times New Roman"/>
          <w:b/>
          <w:sz w:val="28"/>
          <w:szCs w:val="28"/>
        </w:rPr>
        <w:lastRenderedPageBreak/>
        <w:t>ПРИЛОЖНИЕ А</w:t>
      </w:r>
    </w:p>
    <w:p w14:paraId="7EC30B45" w14:textId="57CDCC24" w:rsidR="00BA7438" w:rsidRDefault="00BA7438" w:rsidP="00BF2A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A7438">
        <w:rPr>
          <w:rFonts w:ascii="Times New Roman" w:hAnsi="Times New Roman"/>
          <w:b/>
          <w:sz w:val="28"/>
          <w:szCs w:val="28"/>
        </w:rPr>
        <w:t>(обязательное)</w:t>
      </w:r>
    </w:p>
    <w:p w14:paraId="0D1D5886" w14:textId="77777777" w:rsidR="00BA7438" w:rsidRPr="00BA7438" w:rsidRDefault="00BA7438" w:rsidP="00BF2A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0F3E4CF7" w14:textId="7B07DDD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82B23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Lab6TaxiGomel.Data;</w:t>
      </w:r>
    </w:p>
    <w:p w14:paraId="33FB773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Microsoft.EntityFrameworkCore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511867C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Microsoft.Extensions.DependencyInjection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3051C9A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System.Text.Json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4CB20AB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System.Text.Json.Serialization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65531D9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40A44D9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var builder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WebApplication.CreateBuilder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args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A41FBE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506A1A3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// Add services to the container.</w:t>
      </w:r>
    </w:p>
    <w:p w14:paraId="117CCAD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B7F1EB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builder.Services.AddControllers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56C9D5D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// Learn more about configuring Swagger/</w:t>
      </w:r>
      <w:proofErr w:type="spellStart"/>
      <w:r w:rsidRPr="004E4C5E">
        <w:rPr>
          <w:rFonts w:ascii="Times New Roman" w:hAnsi="Times New Roman"/>
          <w:szCs w:val="22"/>
          <w:lang w:val="en-US"/>
        </w:rPr>
        <w:t>OpenAPI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at https://aka.ms/aspnetcore/swashbuckle</w:t>
      </w:r>
    </w:p>
    <w:p w14:paraId="181DECC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builder.Services.AddEndpointsApiExplorer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4F116D4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builder.Services.AddSwaggerGen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6A9B091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string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conStr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gramStart"/>
      <w:r w:rsidRPr="004E4C5E">
        <w:rPr>
          <w:rFonts w:ascii="Times New Roman" w:hAnsi="Times New Roman"/>
          <w:szCs w:val="22"/>
          <w:lang w:val="en-US"/>
        </w:rPr>
        <w:t>builder.Configuration.GetConnectionString</w:t>
      </w:r>
      <w:proofErr w:type="gramEnd"/>
      <w:r w:rsidRPr="004E4C5E">
        <w:rPr>
          <w:rFonts w:ascii="Times New Roman" w:hAnsi="Times New Roman"/>
          <w:szCs w:val="22"/>
          <w:lang w:val="en-US"/>
        </w:rPr>
        <w:t>("SqlServerConnection");</w:t>
      </w:r>
    </w:p>
    <w:p w14:paraId="58B8F40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builder.Services.AddDbContext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TaxiGomelContext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&gt;(options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options.UseSqlServer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conStr</w:t>
      </w:r>
      <w:proofErr w:type="spellEnd"/>
      <w:r w:rsidRPr="004E4C5E">
        <w:rPr>
          <w:rFonts w:ascii="Times New Roman" w:hAnsi="Times New Roman"/>
          <w:szCs w:val="22"/>
          <w:lang w:val="en-US"/>
        </w:rPr>
        <w:t>));</w:t>
      </w:r>
    </w:p>
    <w:p w14:paraId="4A76724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D0A0CE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var app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builder.Build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459E5D0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7639E3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// Configure the HTTP request pipeline.</w:t>
      </w:r>
    </w:p>
    <w:p w14:paraId="73B9D1E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app.Environment.IsDevelopment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())</w:t>
      </w:r>
    </w:p>
    <w:p w14:paraId="3AB5E1D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{</w:t>
      </w:r>
    </w:p>
    <w:p w14:paraId="6EA67A1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app.UseSwagger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03A6443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app.UseSwaggerUI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1C93714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}</w:t>
      </w:r>
    </w:p>
    <w:p w14:paraId="5F6EA52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2C3F2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/*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app.UseHttpsRedirection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();*/</w:t>
      </w:r>
    </w:p>
    <w:p w14:paraId="2247D1C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app.UseStaticFiles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3846ED6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app.UseAuthorization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140E277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E0BD52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app.MapControllers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26FDB88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7D68AE5" w14:textId="6E9CC7B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app.Run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4E431677" w14:textId="6E47ABBF" w:rsidR="004B3879" w:rsidRDefault="00FD09B0" w:rsidP="004E4C5E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4C5E">
        <w:rPr>
          <w:rFonts w:ascii="Times New Roman" w:hAnsi="Times New Roman"/>
          <w:i/>
          <w:iCs/>
          <w:sz w:val="28"/>
          <w:szCs w:val="28"/>
          <w:lang w:val="en-US"/>
        </w:rPr>
        <w:t>Call</w:t>
      </w:r>
    </w:p>
    <w:p w14:paraId="4E94A616" w14:textId="77777777" w:rsidR="004E4C5E" w:rsidRDefault="004E4C5E" w:rsidP="004E4C5E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42CA17F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System;</w:t>
      </w:r>
    </w:p>
    <w:p w14:paraId="1F3C7994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System.Collections.Generic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6E10E094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System.ComponentModel.DataAnnotations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1884885A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F6F9E77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namespace Lab6TaxiGomel.Models</w:t>
      </w:r>
    </w:p>
    <w:p w14:paraId="681F16CA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{</w:t>
      </w:r>
    </w:p>
    <w:p w14:paraId="0BBA423D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public partial class Call</w:t>
      </w:r>
    </w:p>
    <w:p w14:paraId="038BE57F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{</w:t>
      </w:r>
    </w:p>
    <w:p w14:paraId="28EFE99E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16E219E2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Время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вызова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B07B183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Время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вызова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указано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131FA8E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DateTime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2565FF1E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Телефон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клиента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54F8DA2B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11,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7)]</w:t>
      </w:r>
    </w:p>
    <w:p w14:paraId="69D68D45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Telephone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66F66E40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Адрес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отправления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16F07374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25,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7)]</w:t>
      </w:r>
    </w:p>
    <w:p w14:paraId="2189F9B1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453CB8E4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Адрес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доставки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458DE881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25,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7)]</w:t>
      </w:r>
    </w:p>
    <w:p w14:paraId="701D895B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382B68DC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Тариф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462A30D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07160F7B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Автомобиль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45C8892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1CF02D4C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Диспетчер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45067195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23404B14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48D11F5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virtual Car? Car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62F6E015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virtual Employee? Dispatcher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33FF7E0A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virtual Rate? Rate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6B931B80" w14:textId="77777777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}</w:t>
      </w:r>
    </w:p>
    <w:p w14:paraId="21485215" w14:textId="0592DD7D" w:rsidR="004E4C5E" w:rsidRPr="004E4C5E" w:rsidRDefault="004E4C5E" w:rsidP="004E4C5E">
      <w:pPr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}</w:t>
      </w:r>
    </w:p>
    <w:p w14:paraId="7DDB0B1C" w14:textId="6F5F8F50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4C5E">
        <w:rPr>
          <w:rFonts w:ascii="Times New Roman" w:hAnsi="Times New Roman"/>
          <w:i/>
          <w:iCs/>
          <w:sz w:val="28"/>
          <w:szCs w:val="28"/>
          <w:lang w:val="en-US"/>
        </w:rPr>
        <w:t>Car</w:t>
      </w:r>
    </w:p>
    <w:p w14:paraId="695FD76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using System;</w:t>
      </w:r>
    </w:p>
    <w:p w14:paraId="1CD858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System.Collections.Generic</w:t>
      </w:r>
      <w:proofErr w:type="spellEnd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32CEA3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System.ComponentModel.DataAnnotations</w:t>
      </w:r>
      <w:proofErr w:type="spellEnd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3C6E460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System.Text.Json.Serialization</w:t>
      </w:r>
      <w:proofErr w:type="spellEnd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6D81B65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243BFC3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namespace Lab6TaxiGomel.Models</w:t>
      </w:r>
    </w:p>
    <w:p w14:paraId="2C48C6F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</w:t>
      </w:r>
    </w:p>
    <w:p w14:paraId="7F06CA6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public partial class Car</w:t>
      </w:r>
    </w:p>
    <w:p w14:paraId="428F99E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{</w:t>
      </w:r>
    </w:p>
    <w:p w14:paraId="1A0EF2B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4A82A6E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int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CarId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114ADEB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"Регистрационный номер")]</w:t>
      </w:r>
    </w:p>
    <w:p w14:paraId="004FD02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"Регистрационный номер не указан")]</w:t>
      </w:r>
    </w:p>
    <w:p w14:paraId="10F22E2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[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StringLength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11,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MinimumLength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7)]</w:t>
      </w:r>
    </w:p>
    <w:p w14:paraId="35E280C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string?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RegistrationNumber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4D72B02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Марка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43DDC3F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Марка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автомобиля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не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указан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2DB443E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int?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CarModelId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779DFF4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Номер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корпуса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0358665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Номер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корпуса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не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указан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715B267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StringLength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11,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MinimumLength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7)]</w:t>
      </w:r>
    </w:p>
    <w:p w14:paraId="50E0988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string?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CarcaseNumber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5348241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Номер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двигателя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119E922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Номер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двигателя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не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указан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0B58BFC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StringLength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11,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MinimumLength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7)]</w:t>
      </w:r>
    </w:p>
    <w:p w14:paraId="66C2DDB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string?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EngineNumber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5CC0587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"Дата производства")]</w:t>
      </w:r>
    </w:p>
    <w:p w14:paraId="5A0EED2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"Дата производства не указана")]</w:t>
      </w:r>
    </w:p>
    <w:p w14:paraId="09ABD64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[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DataType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DataType.Date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)]</w:t>
      </w:r>
    </w:p>
    <w:p w14:paraId="2048C3C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DateTime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ReleaseYear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228B7C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Пробег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5C358C6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Пробег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не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указан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0D58363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Range(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1, 500000)]</w:t>
      </w:r>
    </w:p>
    <w:p w14:paraId="0C23C96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int? Mileage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53F302F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"Последний тех. осмотр")]</w:t>
      </w:r>
    </w:p>
    <w:p w14:paraId="2CC653B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Required</w:t>
      </w: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ErrorMessage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= "Дата тех. осмотра не указана")]</w:t>
      </w:r>
    </w:p>
    <w:p w14:paraId="4F8668F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eastAsia="en-US"/>
        </w:rPr>
        <w:t xml:space="preserve">        </w:t>
      </w: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[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DataType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DataType.Date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)]</w:t>
      </w:r>
    </w:p>
    <w:p w14:paraId="7275FBF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DateTime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LastTi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334FEE9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Display(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 = "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Особые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отметки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")]</w:t>
      </w:r>
    </w:p>
    <w:p w14:paraId="1C81428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lastRenderedPageBreak/>
        <w:t xml:space="preserve">        public string?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SpecialMarks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25E1A11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[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JsonIgnore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]</w:t>
      </w:r>
    </w:p>
    <w:p w14:paraId="5BEEA33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ICollection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&lt;Call&gt; Calls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</w:t>
      </w:r>
    </w:p>
    <w:p w14:paraId="6CF91C7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}</w:t>
      </w:r>
    </w:p>
    <w:p w14:paraId="5AE46FB8" w14:textId="2BC71CF7" w:rsidR="003136B7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}</w:t>
      </w:r>
    </w:p>
    <w:p w14:paraId="72820AFC" w14:textId="77777777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45F5E936" w14:textId="3669DB2A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4C5E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</w:p>
    <w:p w14:paraId="6D56B5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System;</w:t>
      </w:r>
    </w:p>
    <w:p w14:paraId="328ABB7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System.Collections.Generic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0F47A83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System.ComponentModel.DataAnnotations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4B0D1ED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System.Text.Json.Serialization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51652EA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1BB322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namespace Lab6TaxiGomel.Models</w:t>
      </w:r>
    </w:p>
    <w:p w14:paraId="7580D81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{</w:t>
      </w:r>
    </w:p>
    <w:p w14:paraId="6AEDD75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public partial class Employee</w:t>
      </w:r>
    </w:p>
    <w:p w14:paraId="416B3CC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{</w:t>
      </w:r>
    </w:p>
    <w:p w14:paraId="4A07C19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699834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EmployeeId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6A4E566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Имя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5A562AF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Имя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указано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36BB861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20,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2)]</w:t>
      </w:r>
    </w:p>
    <w:p w14:paraId="531344C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FirstName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2542FAF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Фамилия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15A17ED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Фамилия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6F8BB3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20,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2)]</w:t>
      </w:r>
    </w:p>
    <w:p w14:paraId="5D78EF2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LastName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037C90F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Возраст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5CD1A0E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Возраст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1179E7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Range(</w:t>
      </w:r>
      <w:proofErr w:type="gramEnd"/>
      <w:r w:rsidRPr="004E4C5E">
        <w:rPr>
          <w:rFonts w:ascii="Times New Roman" w:hAnsi="Times New Roman"/>
          <w:szCs w:val="22"/>
          <w:lang w:val="en-US"/>
        </w:rPr>
        <w:t>18, 100)]</w:t>
      </w:r>
    </w:p>
    <w:p w14:paraId="3226B9B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Age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12B022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Должность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0A36294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Должность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5ADACDC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PositionId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1715399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Стаж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244F17B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Стаж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094DBAB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Range(</w:t>
      </w:r>
      <w:proofErr w:type="gramEnd"/>
      <w:r w:rsidRPr="004E4C5E">
        <w:rPr>
          <w:rFonts w:ascii="Times New Roman" w:hAnsi="Times New Roman"/>
          <w:szCs w:val="22"/>
          <w:lang w:val="en-US"/>
        </w:rPr>
        <w:t>0, 100)]</w:t>
      </w:r>
    </w:p>
    <w:p w14:paraId="06010CA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int? Experience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714DF93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JsonIgnore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575DA6F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virtual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ICollection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&lt;Call&gt; Calls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3EDA32C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}</w:t>
      </w:r>
    </w:p>
    <w:p w14:paraId="19D6CC03" w14:textId="060CB830" w:rsidR="00FD09B0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}</w:t>
      </w:r>
    </w:p>
    <w:p w14:paraId="3102CFF2" w14:textId="53F04DD4" w:rsid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1674FAC" w14:textId="4B120A15" w:rsidR="004E4C5E" w:rsidRDefault="004E4C5E" w:rsidP="004E4C5E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Rate</w:t>
      </w:r>
    </w:p>
    <w:p w14:paraId="55A0837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System;</w:t>
      </w:r>
    </w:p>
    <w:p w14:paraId="09E092C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System.Collections.Generic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076C6DC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System.ComponentModel.DataAnnotations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65BC6B0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System.Text.Json.Serialization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0863799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B3C3B3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namespace Lab6TaxiGomel.Models</w:t>
      </w:r>
    </w:p>
    <w:p w14:paraId="00B9ABD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{</w:t>
      </w:r>
    </w:p>
    <w:p w14:paraId="6E031E5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public partial class Rate</w:t>
      </w:r>
    </w:p>
    <w:p w14:paraId="08AEEBE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{</w:t>
      </w:r>
    </w:p>
    <w:p w14:paraId="399C160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4066EC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int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75D4866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Тариф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753533D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Тариф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1513E80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[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StringLength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20,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MinimumLength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1)]</w:t>
      </w:r>
    </w:p>
    <w:p w14:paraId="37B90B5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string?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RateDescription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50F3F3C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Display(</w:t>
      </w:r>
      <w:proofErr w:type="gramEnd"/>
      <w:r w:rsidRPr="004E4C5E">
        <w:rPr>
          <w:rFonts w:ascii="Times New Roman" w:hAnsi="Times New Roman"/>
          <w:szCs w:val="22"/>
          <w:lang w:val="en-US"/>
        </w:rPr>
        <w:t>Name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Стоимость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39DCBCF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Required(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ErrorMessage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"</w:t>
      </w:r>
      <w:proofErr w:type="spellStart"/>
      <w:r w:rsidRPr="004E4C5E">
        <w:rPr>
          <w:rFonts w:ascii="Times New Roman" w:hAnsi="Times New Roman"/>
          <w:szCs w:val="22"/>
          <w:lang w:val="en-US"/>
        </w:rPr>
        <w:t>Стоимость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не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указана</w:t>
      </w:r>
      <w:proofErr w:type="spellEnd"/>
      <w:r w:rsidRPr="004E4C5E">
        <w:rPr>
          <w:rFonts w:ascii="Times New Roman" w:hAnsi="Times New Roman"/>
          <w:szCs w:val="22"/>
          <w:lang w:val="en-US"/>
        </w:rPr>
        <w:t>")]</w:t>
      </w:r>
    </w:p>
    <w:p w14:paraId="644B149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gramStart"/>
      <w:r w:rsidRPr="004E4C5E">
        <w:rPr>
          <w:rFonts w:ascii="Times New Roman" w:hAnsi="Times New Roman"/>
          <w:szCs w:val="22"/>
          <w:lang w:val="en-US"/>
        </w:rPr>
        <w:t>Range(</w:t>
      </w:r>
      <w:proofErr w:type="gramEnd"/>
      <w:r w:rsidRPr="004E4C5E">
        <w:rPr>
          <w:rFonts w:ascii="Times New Roman" w:hAnsi="Times New Roman"/>
          <w:szCs w:val="22"/>
          <w:lang w:val="en-US"/>
        </w:rPr>
        <w:t>1, 100)]</w:t>
      </w:r>
    </w:p>
    <w:p w14:paraId="2F62E20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decimal?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RatePrice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7F858D8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JsonIgnore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4192E78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virtual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ICollection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&lt;Call&gt; Calls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get</w:t>
      </w:r>
      <w:proofErr w:type="gramEnd"/>
      <w:r w:rsidRPr="004E4C5E">
        <w:rPr>
          <w:rFonts w:ascii="Times New Roman" w:hAnsi="Times New Roman"/>
          <w:szCs w:val="22"/>
          <w:lang w:val="en-US"/>
        </w:rPr>
        <w:t>; set; }</w:t>
      </w:r>
    </w:p>
    <w:p w14:paraId="3BC9198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}</w:t>
      </w:r>
    </w:p>
    <w:p w14:paraId="44E6B2D4" w14:textId="2CE4668C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}</w:t>
      </w:r>
    </w:p>
    <w:p w14:paraId="26E9A717" w14:textId="5894334F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="004E4C5E" w:rsidRPr="004E4C5E">
        <w:rPr>
          <w:lang w:val="en-US"/>
        </w:rPr>
        <w:t xml:space="preserve"> </w:t>
      </w:r>
      <w:proofErr w:type="spellStart"/>
      <w:r w:rsidR="004E4C5E" w:rsidRPr="004E4C5E">
        <w:rPr>
          <w:rFonts w:ascii="Times New Roman" w:hAnsi="Times New Roman"/>
          <w:sz w:val="28"/>
          <w:szCs w:val="28"/>
          <w:lang w:val="en-US"/>
        </w:rPr>
        <w:t>TaxiGomelContext</w:t>
      </w:r>
      <w:proofErr w:type="spellEnd"/>
    </w:p>
    <w:p w14:paraId="0DD34C4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using System;</w:t>
      </w:r>
    </w:p>
    <w:p w14:paraId="7E20D8C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System.Collections.Generic</w:t>
      </w:r>
      <w:proofErr w:type="spellEnd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4D29974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Microsoft.EntityFrameworkCore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4F9E174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using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Microsoft.EntityFrameworkCore.Metadata</w:t>
      </w:r>
      <w:proofErr w:type="spellEnd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</w:t>
      </w:r>
    </w:p>
    <w:p w14:paraId="7EEEC78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using Lab6TaxiGomel.Models;</w:t>
      </w:r>
    </w:p>
    <w:p w14:paraId="296907E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3D618A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namespace Lab6TaxiGomel.Data</w:t>
      </w:r>
    </w:p>
    <w:p w14:paraId="6211F38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</w:t>
      </w:r>
    </w:p>
    <w:p w14:paraId="65B946D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public partial class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TaxiGomelContext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: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DbContext</w:t>
      </w:r>
      <w:proofErr w:type="spellEnd"/>
    </w:p>
    <w:p w14:paraId="0FE0293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{</w:t>
      </w:r>
    </w:p>
    <w:p w14:paraId="2599B47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TaxiGomelContext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)</w:t>
      </w:r>
    </w:p>
    <w:p w14:paraId="14AC12E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{</w:t>
      </w:r>
    </w:p>
    <w:p w14:paraId="285D856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}</w:t>
      </w:r>
    </w:p>
    <w:p w14:paraId="26D297D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781785B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</w:t>
      </w:r>
      <w:proofErr w:type="spellStart"/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TaxiGomelContext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(</w:t>
      </w:r>
      <w:proofErr w:type="spellStart"/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DbContextOptions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&lt;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TaxiGomelContext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&gt; options)</w:t>
      </w:r>
    </w:p>
    <w:p w14:paraId="3970C3C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    : base(options)</w:t>
      </w:r>
    </w:p>
    <w:p w14:paraId="3614438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{</w:t>
      </w:r>
    </w:p>
    <w:p w14:paraId="427034E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}</w:t>
      </w:r>
    </w:p>
    <w:p w14:paraId="65AAD3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658BE3F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&lt;Call&gt; Calls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42B5770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&lt;Car&gt; Cars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46A47B3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&lt;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CarModel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&gt;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CarModels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2F18033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&lt;Employee&gt; Employees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47400FB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&lt;Position&gt; Positions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7FA815A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    public virtual </w:t>
      </w:r>
      <w:proofErr w:type="spell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DbSet</w:t>
      </w:r>
      <w:proofErr w:type="spell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&lt;Rate&gt; Rates </w:t>
      </w:r>
      <w:proofErr w:type="gramStart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{ get</w:t>
      </w:r>
      <w:proofErr w:type="gramEnd"/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; set; } = null!;</w:t>
      </w:r>
    </w:p>
    <w:p w14:paraId="6E52B12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</w:p>
    <w:p w14:paraId="756231B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 xml:space="preserve">    }</w:t>
      </w:r>
    </w:p>
    <w:p w14:paraId="0A6BF86F" w14:textId="5319A3D3" w:rsidR="00FD09B0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22"/>
          <w:lang w:val="en-US" w:eastAsia="en-US"/>
        </w:rPr>
      </w:pPr>
      <w:r w:rsidRPr="004E4C5E">
        <w:rPr>
          <w:rFonts w:ascii="Times New Roman" w:eastAsiaTheme="minorHAnsi" w:hAnsi="Times New Roman"/>
          <w:color w:val="000000"/>
          <w:szCs w:val="22"/>
          <w:lang w:val="en-US" w:eastAsia="en-US"/>
        </w:rPr>
        <w:t>}</w:t>
      </w:r>
    </w:p>
    <w:p w14:paraId="0C0F928D" w14:textId="5AA1B470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4C5E" w:rsidRPr="004E4C5E">
        <w:rPr>
          <w:rFonts w:ascii="Times New Roman" w:hAnsi="Times New Roman"/>
          <w:i/>
          <w:iCs/>
          <w:sz w:val="28"/>
          <w:szCs w:val="28"/>
          <w:lang w:val="en-US"/>
        </w:rPr>
        <w:t>CallsController</w:t>
      </w:r>
      <w:proofErr w:type="spellEnd"/>
    </w:p>
    <w:p w14:paraId="0F2AB9D7" w14:textId="77777777" w:rsidR="003136B7" w:rsidRPr="002C30F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AC0B1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System;</w:t>
      </w:r>
    </w:p>
    <w:p w14:paraId="7533130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System.Collections.Generic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436DD5E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System.Linq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67B4AB9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System.Threading.Tasks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1928303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Microsoft.AspNetCore.Http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35CEEF8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Microsoft.AspNetCore.Mvc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;</w:t>
      </w:r>
    </w:p>
    <w:p w14:paraId="5EC7A1F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using </w:t>
      </w:r>
      <w:proofErr w:type="spellStart"/>
      <w:r w:rsidRPr="004E4C5E">
        <w:rPr>
          <w:rFonts w:ascii="Times New Roman" w:hAnsi="Times New Roman"/>
          <w:szCs w:val="22"/>
          <w:lang w:val="en-US"/>
        </w:rPr>
        <w:t>Microsoft.EntityFrameworkCore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2B9DB37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Lab6TaxiGomel.Data;</w:t>
      </w:r>
    </w:p>
    <w:p w14:paraId="5BF98B5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using Lab6TaxiGomel.Models;</w:t>
      </w:r>
    </w:p>
    <w:p w14:paraId="0F6305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4E3A0E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namespace Lab6TaxiGomel.Controllers</w:t>
      </w:r>
    </w:p>
    <w:p w14:paraId="0BA1C18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{</w:t>
      </w:r>
    </w:p>
    <w:p w14:paraId="5789FD3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[Route("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>/[controller]")]</w:t>
      </w:r>
    </w:p>
    <w:p w14:paraId="63C3B7B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ApiController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666AC82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public class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CallsController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: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ControllerBase</w:t>
      </w:r>
      <w:proofErr w:type="spellEnd"/>
    </w:p>
    <w:p w14:paraId="298E867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{</w:t>
      </w:r>
    </w:p>
    <w:p w14:paraId="5BC989C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private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readonly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TaxiGomelContext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_context;</w:t>
      </w:r>
    </w:p>
    <w:p w14:paraId="5DB8600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0547DAB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CallsController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TaxiGomelContext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context)</w:t>
      </w:r>
    </w:p>
    <w:p w14:paraId="309F260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6481C7A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_context = context;</w:t>
      </w:r>
    </w:p>
    <w:p w14:paraId="61D65DD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77D9DB3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BBBA0F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HttpGet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681B621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IEnumerable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&lt;Call&gt; </w:t>
      </w:r>
      <w:proofErr w:type="gramStart"/>
      <w:r w:rsidRPr="004E4C5E">
        <w:rPr>
          <w:rFonts w:ascii="Times New Roman" w:hAnsi="Times New Roman"/>
          <w:szCs w:val="22"/>
          <w:lang w:val="en-US"/>
        </w:rPr>
        <w:t>Get(</w:t>
      </w:r>
      <w:proofErr w:type="gramEnd"/>
      <w:r w:rsidRPr="004E4C5E">
        <w:rPr>
          <w:rFonts w:ascii="Times New Roman" w:hAnsi="Times New Roman"/>
          <w:szCs w:val="22"/>
          <w:lang w:val="en-US"/>
        </w:rPr>
        <w:t>)</w:t>
      </w:r>
    </w:p>
    <w:p w14:paraId="7D902E3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1F4A67A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var data =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context.Calls</w:t>
      </w:r>
      <w:proofErr w:type="spellEnd"/>
      <w:proofErr w:type="gramEnd"/>
    </w:p>
    <w:p w14:paraId="0477197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.Include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e.Car</w:t>
      </w:r>
      <w:proofErr w:type="spellEnd"/>
      <w:r w:rsidRPr="004E4C5E">
        <w:rPr>
          <w:rFonts w:ascii="Times New Roman" w:hAnsi="Times New Roman"/>
          <w:szCs w:val="22"/>
          <w:lang w:val="en-US"/>
        </w:rPr>
        <w:t>)</w:t>
      </w:r>
    </w:p>
    <w:p w14:paraId="6818624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.Include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e.Dispatcher</w:t>
      </w:r>
      <w:proofErr w:type="spellEnd"/>
      <w:r w:rsidRPr="004E4C5E">
        <w:rPr>
          <w:rFonts w:ascii="Times New Roman" w:hAnsi="Times New Roman"/>
          <w:szCs w:val="22"/>
          <w:lang w:val="en-US"/>
        </w:rPr>
        <w:t>)</w:t>
      </w:r>
    </w:p>
    <w:p w14:paraId="0A7F80F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.Include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e.Rate</w:t>
      </w:r>
      <w:proofErr w:type="spellEnd"/>
      <w:r w:rsidRPr="004E4C5E">
        <w:rPr>
          <w:rFonts w:ascii="Times New Roman" w:hAnsi="Times New Roman"/>
          <w:szCs w:val="22"/>
          <w:lang w:val="en-US"/>
        </w:rPr>
        <w:t>)</w:t>
      </w:r>
    </w:p>
    <w:p w14:paraId="5883FDB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.</w:t>
      </w:r>
      <w:proofErr w:type="spellStart"/>
      <w:r w:rsidRPr="004E4C5E">
        <w:rPr>
          <w:rFonts w:ascii="Times New Roman" w:hAnsi="Times New Roman"/>
          <w:szCs w:val="22"/>
          <w:lang w:val="en-US"/>
        </w:rPr>
        <w:t>ToList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5AA8475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data;</w:t>
      </w:r>
    </w:p>
    <w:p w14:paraId="04C5BED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3137A0C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E1F447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HttpGet</w:t>
      </w:r>
      <w:proofErr w:type="spellEnd"/>
      <w:r w:rsidRPr="004E4C5E">
        <w:rPr>
          <w:rFonts w:ascii="Times New Roman" w:hAnsi="Times New Roman"/>
          <w:szCs w:val="22"/>
          <w:lang w:val="en-US"/>
        </w:rPr>
        <w:t>("{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}")]</w:t>
      </w:r>
    </w:p>
    <w:p w14:paraId="5091503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IActionResult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Get(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int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</w:t>
      </w:r>
    </w:p>
    <w:p w14:paraId="71BFD59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6771690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Call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context.Calls.FirstOrDefault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04D8134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(call == null)</w:t>
      </w:r>
    </w:p>
    <w:p w14:paraId="706878C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return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NotFound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2EEA9B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48F26EB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new </w:t>
      </w:r>
      <w:proofErr w:type="spellStart"/>
      <w:r w:rsidRPr="004E4C5E">
        <w:rPr>
          <w:rFonts w:ascii="Times New Roman" w:hAnsi="Times New Roman"/>
          <w:szCs w:val="22"/>
          <w:lang w:val="en-US"/>
        </w:rPr>
        <w:t>ObjectResult</w:t>
      </w:r>
      <w:proofErr w:type="spellEnd"/>
      <w:r w:rsidRPr="004E4C5E">
        <w:rPr>
          <w:rFonts w:ascii="Times New Roman" w:hAnsi="Times New Roman"/>
          <w:szCs w:val="22"/>
          <w:lang w:val="en-US"/>
        </w:rPr>
        <w:t>(call);</w:t>
      </w:r>
    </w:p>
    <w:p w14:paraId="178EE94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60973CF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50B1EE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HttpPost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36AD8D3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IActionResult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Post([</w:t>
      </w:r>
      <w:proofErr w:type="spellStart"/>
      <w:r w:rsidRPr="004E4C5E">
        <w:rPr>
          <w:rFonts w:ascii="Times New Roman" w:hAnsi="Times New Roman"/>
          <w:szCs w:val="22"/>
          <w:lang w:val="en-US"/>
        </w:rPr>
        <w:t>FromBody</w:t>
      </w:r>
      <w:proofErr w:type="spellEnd"/>
      <w:r w:rsidRPr="004E4C5E">
        <w:rPr>
          <w:rFonts w:ascii="Times New Roman" w:hAnsi="Times New Roman"/>
          <w:szCs w:val="22"/>
          <w:lang w:val="en-US"/>
        </w:rPr>
        <w:t>] Call call)</w:t>
      </w:r>
    </w:p>
    <w:p w14:paraId="3B0E3B4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2C0538F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(call == null)</w:t>
      </w:r>
    </w:p>
    <w:p w14:paraId="5F67F0B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{</w:t>
      </w:r>
    </w:p>
    <w:p w14:paraId="318B70A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return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BadRequest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D6DA96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0307F1F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2DA50A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context.Calls.Add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(call);</w:t>
      </w:r>
    </w:p>
    <w:p w14:paraId="6C54A17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context.SaveChanges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05C2FC5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Ok(call);</w:t>
      </w:r>
    </w:p>
    <w:p w14:paraId="245772B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49D9B46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FEA6A9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HttpPut</w:t>
      </w:r>
      <w:proofErr w:type="spellEnd"/>
      <w:r w:rsidRPr="004E4C5E">
        <w:rPr>
          <w:rFonts w:ascii="Times New Roman" w:hAnsi="Times New Roman"/>
          <w:szCs w:val="22"/>
          <w:lang w:val="en-US"/>
        </w:rPr>
        <w:t>]</w:t>
      </w:r>
    </w:p>
    <w:p w14:paraId="1F0741C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IActionResult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Put([</w:t>
      </w:r>
      <w:proofErr w:type="spellStart"/>
      <w:r w:rsidRPr="004E4C5E">
        <w:rPr>
          <w:rFonts w:ascii="Times New Roman" w:hAnsi="Times New Roman"/>
          <w:szCs w:val="22"/>
          <w:lang w:val="en-US"/>
        </w:rPr>
        <w:t>FromBody</w:t>
      </w:r>
      <w:proofErr w:type="spellEnd"/>
      <w:r w:rsidRPr="004E4C5E">
        <w:rPr>
          <w:rFonts w:ascii="Times New Roman" w:hAnsi="Times New Roman"/>
          <w:szCs w:val="22"/>
          <w:lang w:val="en-US"/>
        </w:rPr>
        <w:t>] Call call)</w:t>
      </w:r>
    </w:p>
    <w:p w14:paraId="74722D0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5B35596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(call == null)</w:t>
      </w:r>
    </w:p>
    <w:p w14:paraId="28B4915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{</w:t>
      </w:r>
    </w:p>
    <w:p w14:paraId="3237F81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return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BadRequest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28365E0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48C134A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70E319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</w:t>
      </w:r>
      <w:proofErr w:type="gramStart"/>
      <w:r w:rsidRPr="004E4C5E">
        <w:rPr>
          <w:rFonts w:ascii="Times New Roman" w:hAnsi="Times New Roman"/>
          <w:szCs w:val="22"/>
          <w:lang w:val="en-US"/>
        </w:rPr>
        <w:t>(!_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context.Calls.Any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))</w:t>
      </w:r>
    </w:p>
    <w:p w14:paraId="3691C49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{</w:t>
      </w:r>
    </w:p>
    <w:p w14:paraId="113011C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return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NotFound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C25C95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50AAF41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4962E13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context.Update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(call);</w:t>
      </w:r>
    </w:p>
    <w:p w14:paraId="716699B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context.SaveChanges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0823540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Ok(call);</w:t>
      </w:r>
    </w:p>
    <w:p w14:paraId="4E5A541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}</w:t>
      </w:r>
    </w:p>
    <w:p w14:paraId="7A59239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48B72FE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[</w:t>
      </w:r>
      <w:proofErr w:type="spellStart"/>
      <w:r w:rsidRPr="004E4C5E">
        <w:rPr>
          <w:rFonts w:ascii="Times New Roman" w:hAnsi="Times New Roman"/>
          <w:szCs w:val="22"/>
          <w:lang w:val="en-US"/>
        </w:rPr>
        <w:t>HttpDelete</w:t>
      </w:r>
      <w:proofErr w:type="spellEnd"/>
      <w:r w:rsidRPr="004E4C5E">
        <w:rPr>
          <w:rFonts w:ascii="Times New Roman" w:hAnsi="Times New Roman"/>
          <w:szCs w:val="22"/>
          <w:lang w:val="en-US"/>
        </w:rPr>
        <w:t>("{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}")]</w:t>
      </w:r>
    </w:p>
    <w:p w14:paraId="36B54E8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public </w:t>
      </w:r>
      <w:proofErr w:type="spellStart"/>
      <w:r w:rsidRPr="004E4C5E">
        <w:rPr>
          <w:rFonts w:ascii="Times New Roman" w:hAnsi="Times New Roman"/>
          <w:szCs w:val="22"/>
          <w:lang w:val="en-US"/>
        </w:rPr>
        <w:t>IActionResult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gramStart"/>
      <w:r w:rsidRPr="004E4C5E">
        <w:rPr>
          <w:rFonts w:ascii="Times New Roman" w:hAnsi="Times New Roman"/>
          <w:szCs w:val="22"/>
          <w:lang w:val="en-US"/>
        </w:rPr>
        <w:t>Delete(</w:t>
      </w:r>
      <w:proofErr w:type="gramEnd"/>
      <w:r w:rsidRPr="004E4C5E">
        <w:rPr>
          <w:rFonts w:ascii="Times New Roman" w:hAnsi="Times New Roman"/>
          <w:szCs w:val="22"/>
          <w:lang w:val="en-US"/>
        </w:rPr>
        <w:t xml:space="preserve">int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</w:t>
      </w:r>
    </w:p>
    <w:p w14:paraId="6491EE2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{</w:t>
      </w:r>
    </w:p>
    <w:p w14:paraId="4D69291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Call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context.Calls.FirstOrDefault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(e =&gt;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565A9E5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(call == null)</w:t>
      </w:r>
    </w:p>
    <w:p w14:paraId="6D7A406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{</w:t>
      </w:r>
    </w:p>
    <w:p w14:paraId="0605C1D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return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NotFound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25E9B92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127116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1787D6C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context.Calls.Remove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(call);</w:t>
      </w:r>
    </w:p>
    <w:p w14:paraId="5146B79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_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context.SaveChanges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20FD803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Ok(call);</w:t>
      </w:r>
    </w:p>
    <w:p w14:paraId="382C4A1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16244B1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}</w:t>
      </w:r>
    </w:p>
    <w:p w14:paraId="344C1724" w14:textId="0960DA25" w:rsidR="00FD09B0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}</w:t>
      </w:r>
    </w:p>
    <w:p w14:paraId="26278013" w14:textId="5A961E2F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4C5E">
        <w:rPr>
          <w:rFonts w:ascii="Times New Roman" w:hAnsi="Times New Roman"/>
          <w:i/>
          <w:iCs/>
          <w:sz w:val="28"/>
          <w:szCs w:val="28"/>
          <w:lang w:val="en-US"/>
        </w:rPr>
        <w:t>index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.html</w:t>
      </w:r>
    </w:p>
    <w:p w14:paraId="39FA2A8F" w14:textId="77777777" w:rsidR="003136B7" w:rsidRPr="002C30F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</w:p>
    <w:p w14:paraId="5EF3463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&lt;!DOCTYPE html&gt;</w:t>
      </w:r>
    </w:p>
    <w:p w14:paraId="35DA3F0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&lt;html&gt;</w:t>
      </w:r>
    </w:p>
    <w:p w14:paraId="10B15B4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&lt;head&gt;</w:t>
      </w:r>
    </w:p>
    <w:p w14:paraId="7F072A7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&lt;meta charset="utf-8" /&gt;</w:t>
      </w:r>
    </w:p>
    <w:p w14:paraId="50F55DF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&lt;meta name="viewport" content="width=device-width" /&gt;</w:t>
      </w:r>
    </w:p>
    <w:p w14:paraId="7021B54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&lt;title&gt;</w:t>
      </w:r>
      <w:r w:rsidRPr="004E4C5E">
        <w:rPr>
          <w:rFonts w:ascii="Times New Roman" w:hAnsi="Times New Roman"/>
          <w:szCs w:val="22"/>
        </w:rPr>
        <w:t>Вызовы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такси</w:t>
      </w:r>
      <w:r w:rsidRPr="004E4C5E">
        <w:rPr>
          <w:rFonts w:ascii="Times New Roman" w:hAnsi="Times New Roman"/>
          <w:szCs w:val="22"/>
          <w:lang w:val="en-US"/>
        </w:rPr>
        <w:t>&lt;/title&gt;</w:t>
      </w:r>
    </w:p>
    <w:p w14:paraId="5835212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&lt;link href="https://stackpath.bootstrapcdn.com/bootstrap/4.4.0/css/bootstrap.min.css"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rel</w:t>
      </w:r>
      <w:proofErr w:type="spellEnd"/>
      <w:r w:rsidRPr="004E4C5E">
        <w:rPr>
          <w:rFonts w:ascii="Times New Roman" w:hAnsi="Times New Roman"/>
          <w:szCs w:val="22"/>
          <w:lang w:val="en-US"/>
        </w:rPr>
        <w:t>="stylesheet" /&gt;</w:t>
      </w:r>
    </w:p>
    <w:p w14:paraId="094537B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&lt;/head&gt;</w:t>
      </w:r>
    </w:p>
    <w:p w14:paraId="3F777F4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>&lt;body&gt;</w:t>
      </w:r>
    </w:p>
    <w:p w14:paraId="665AED8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&lt;h2&gt;</w:t>
      </w:r>
      <w:r w:rsidRPr="004E4C5E">
        <w:rPr>
          <w:rFonts w:ascii="Times New Roman" w:hAnsi="Times New Roman"/>
          <w:szCs w:val="22"/>
        </w:rPr>
        <w:t>Вызовы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такси</w:t>
      </w:r>
      <w:r w:rsidRPr="004E4C5E">
        <w:rPr>
          <w:rFonts w:ascii="Times New Roman" w:hAnsi="Times New Roman"/>
          <w:szCs w:val="22"/>
          <w:lang w:val="en-US"/>
        </w:rPr>
        <w:t>&lt;/h2&gt;</w:t>
      </w:r>
    </w:p>
    <w:p w14:paraId="495673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&lt;form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callForm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</w:p>
    <w:p w14:paraId="14A6A9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&lt;input type="hidden"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" value="0" /&gt;</w:t>
      </w:r>
    </w:p>
    <w:p w14:paraId="58D05EC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4CD1C98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Дата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вызова</w:t>
      </w:r>
      <w:r w:rsidRPr="004E4C5E">
        <w:rPr>
          <w:rFonts w:ascii="Times New Roman" w:hAnsi="Times New Roman"/>
          <w:szCs w:val="22"/>
          <w:lang w:val="en-US"/>
        </w:rPr>
        <w:t>:&lt;/label&gt;</w:t>
      </w:r>
    </w:p>
    <w:p w14:paraId="272DC8F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" type="datetime-local" /&gt;</w:t>
      </w:r>
    </w:p>
    <w:p w14:paraId="228476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4EC463C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5F3576E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for="telephone"&gt;</w:t>
      </w:r>
      <w:r w:rsidRPr="004E4C5E">
        <w:rPr>
          <w:rFonts w:ascii="Times New Roman" w:hAnsi="Times New Roman"/>
          <w:szCs w:val="22"/>
        </w:rPr>
        <w:t>Телефон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211E738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name="telephone" /&gt;</w:t>
      </w:r>
    </w:p>
    <w:p w14:paraId="2843AB9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471A584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58B9A43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Точка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отправления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64DE891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 /&gt;</w:t>
      </w:r>
    </w:p>
    <w:p w14:paraId="483DCB1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05A3F5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7E1CCD7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Точка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прибытия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320363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 /&gt;</w:t>
      </w:r>
    </w:p>
    <w:p w14:paraId="4718052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7F89F7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6AF6C58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Тариф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1805C48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" type="number" /&gt;</w:t>
      </w:r>
    </w:p>
    <w:p w14:paraId="3052720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65EE16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79F01AB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Диспетчер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0B3CBC3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 type="number" /&gt;</w:t>
      </w:r>
    </w:p>
    <w:p w14:paraId="340C46C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5604ACE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class="form-group col-md-5"&gt;</w:t>
      </w:r>
    </w:p>
    <w:p w14:paraId="0C6A7E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    &lt;label for="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"&gt;</w:t>
      </w:r>
      <w:r w:rsidRPr="004E4C5E">
        <w:rPr>
          <w:rFonts w:ascii="Times New Roman" w:hAnsi="Times New Roman"/>
          <w:szCs w:val="22"/>
        </w:rPr>
        <w:t>Автомобиль</w:t>
      </w:r>
      <w:r w:rsidRPr="004E4C5E">
        <w:rPr>
          <w:rFonts w:ascii="Times New Roman" w:hAnsi="Times New Roman"/>
          <w:szCs w:val="22"/>
          <w:lang w:val="en-US"/>
        </w:rPr>
        <w:t>&lt;/label&gt;</w:t>
      </w:r>
    </w:p>
    <w:p w14:paraId="6C8A7B6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&lt;input class="form-control" name="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 type="number" /&gt;</w:t>
      </w:r>
    </w:p>
    <w:p w14:paraId="17AC0B7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3E41666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&lt;div class="panel-body"&gt;</w:t>
      </w:r>
    </w:p>
    <w:p w14:paraId="6E01FC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&lt;button type="submit" id="submit" class="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btn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btn</w:t>
      </w:r>
      <w:proofErr w:type="spellEnd"/>
      <w:r w:rsidRPr="004E4C5E">
        <w:rPr>
          <w:rFonts w:ascii="Times New Roman" w:hAnsi="Times New Roman"/>
          <w:szCs w:val="22"/>
          <w:lang w:val="en-US"/>
        </w:rPr>
        <w:t>-primary"&gt;</w:t>
      </w:r>
      <w:r w:rsidRPr="004E4C5E">
        <w:rPr>
          <w:rFonts w:ascii="Times New Roman" w:hAnsi="Times New Roman"/>
          <w:szCs w:val="22"/>
        </w:rPr>
        <w:t>Сохранить</w:t>
      </w:r>
      <w:r w:rsidRPr="004E4C5E">
        <w:rPr>
          <w:rFonts w:ascii="Times New Roman" w:hAnsi="Times New Roman"/>
          <w:szCs w:val="22"/>
          <w:lang w:val="en-US"/>
        </w:rPr>
        <w:t>&lt;/button&gt;</w:t>
      </w:r>
    </w:p>
    <w:p w14:paraId="5D300E0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&lt;/div&gt;</w:t>
      </w:r>
    </w:p>
    <w:p w14:paraId="179764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&lt;/form&gt;</w:t>
      </w:r>
    </w:p>
    <w:p w14:paraId="260418F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&lt;button id="reset" onclick="</w:t>
      </w:r>
      <w:proofErr w:type="gramStart"/>
      <w:r w:rsidRPr="004E4C5E">
        <w:rPr>
          <w:rFonts w:ascii="Times New Roman" w:hAnsi="Times New Roman"/>
          <w:szCs w:val="22"/>
          <w:lang w:val="en-US"/>
        </w:rPr>
        <w:t>reset(</w:t>
      </w:r>
      <w:proofErr w:type="gramEnd"/>
      <w:r w:rsidRPr="004E4C5E">
        <w:rPr>
          <w:rFonts w:ascii="Times New Roman" w:hAnsi="Times New Roman"/>
          <w:szCs w:val="22"/>
          <w:lang w:val="en-US"/>
        </w:rPr>
        <w:t>)" class="</w:t>
      </w:r>
      <w:proofErr w:type="spellStart"/>
      <w:r w:rsidRPr="004E4C5E">
        <w:rPr>
          <w:rFonts w:ascii="Times New Roman" w:hAnsi="Times New Roman"/>
          <w:szCs w:val="22"/>
          <w:lang w:val="en-US"/>
        </w:rPr>
        <w:t>btn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E4C5E">
        <w:rPr>
          <w:rFonts w:ascii="Times New Roman" w:hAnsi="Times New Roman"/>
          <w:szCs w:val="22"/>
          <w:lang w:val="en-US"/>
        </w:rPr>
        <w:t>btn</w:t>
      </w:r>
      <w:proofErr w:type="spellEnd"/>
      <w:r w:rsidRPr="004E4C5E">
        <w:rPr>
          <w:rFonts w:ascii="Times New Roman" w:hAnsi="Times New Roman"/>
          <w:szCs w:val="22"/>
          <w:lang w:val="en-US"/>
        </w:rPr>
        <w:t>-primary"&gt;</w:t>
      </w:r>
      <w:r w:rsidRPr="004E4C5E">
        <w:rPr>
          <w:rFonts w:ascii="Times New Roman" w:hAnsi="Times New Roman"/>
          <w:szCs w:val="22"/>
        </w:rPr>
        <w:t>Сбросить</w:t>
      </w:r>
      <w:r w:rsidRPr="004E4C5E">
        <w:rPr>
          <w:rFonts w:ascii="Times New Roman" w:hAnsi="Times New Roman"/>
          <w:szCs w:val="22"/>
          <w:lang w:val="en-US"/>
        </w:rPr>
        <w:t>&lt;/button&gt;</w:t>
      </w:r>
    </w:p>
    <w:p w14:paraId="063FAB6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&lt;table class="table table-condensed table-</w:t>
      </w:r>
      <w:proofErr w:type="gramStart"/>
      <w:r w:rsidRPr="004E4C5E">
        <w:rPr>
          <w:rFonts w:ascii="Times New Roman" w:hAnsi="Times New Roman"/>
          <w:szCs w:val="22"/>
          <w:lang w:val="en-US"/>
        </w:rPr>
        <w:t>striped  col</w:t>
      </w:r>
      <w:proofErr w:type="gramEnd"/>
      <w:r w:rsidRPr="004E4C5E">
        <w:rPr>
          <w:rFonts w:ascii="Times New Roman" w:hAnsi="Times New Roman"/>
          <w:szCs w:val="22"/>
          <w:lang w:val="en-US"/>
        </w:rPr>
        <w:t>-md-6"&gt;</w:t>
      </w:r>
    </w:p>
    <w:p w14:paraId="539F742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thead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2738891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&lt;tr&gt;</w:t>
      </w:r>
    </w:p>
    <w:p w14:paraId="3EEFE74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&gt;Id&lt;/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1489A52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  <w:r w:rsidRPr="004E4C5E">
        <w:rPr>
          <w:rFonts w:ascii="Times New Roman" w:hAnsi="Times New Roman"/>
          <w:szCs w:val="22"/>
        </w:rPr>
        <w:t>Время</w:t>
      </w:r>
      <w:r w:rsidRPr="004E4C5E">
        <w:rPr>
          <w:rFonts w:ascii="Times New Roman" w:hAnsi="Times New Roman"/>
          <w:szCs w:val="22"/>
          <w:lang w:val="en-US"/>
        </w:rPr>
        <w:t xml:space="preserve"> </w:t>
      </w:r>
      <w:r w:rsidRPr="004E4C5E">
        <w:rPr>
          <w:rFonts w:ascii="Times New Roman" w:hAnsi="Times New Roman"/>
          <w:szCs w:val="22"/>
        </w:rPr>
        <w:t>вызова</w:t>
      </w:r>
      <w:r w:rsidRPr="004E4C5E">
        <w:rPr>
          <w:rFonts w:ascii="Times New Roman" w:hAnsi="Times New Roman"/>
          <w:szCs w:val="22"/>
          <w:lang w:val="en-US"/>
        </w:rPr>
        <w:t>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7F90BE3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  <w:r w:rsidRPr="004E4C5E">
        <w:rPr>
          <w:rFonts w:ascii="Times New Roman" w:hAnsi="Times New Roman"/>
          <w:szCs w:val="22"/>
        </w:rPr>
        <w:t>Телефон</w:t>
      </w:r>
      <w:r w:rsidRPr="004E4C5E">
        <w:rPr>
          <w:rFonts w:ascii="Times New Roman" w:hAnsi="Times New Roman"/>
          <w:szCs w:val="22"/>
          <w:lang w:val="en-US"/>
        </w:rPr>
        <w:t>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6EDF803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r w:rsidRPr="004E4C5E">
        <w:rPr>
          <w:rFonts w:ascii="Times New Roman" w:hAnsi="Times New Roman"/>
          <w:szCs w:val="22"/>
        </w:rPr>
        <w:t>&lt;</w:t>
      </w:r>
      <w:proofErr w:type="spellStart"/>
      <w:r w:rsidRPr="004E4C5E">
        <w:rPr>
          <w:rFonts w:ascii="Times New Roman" w:hAnsi="Times New Roman"/>
          <w:szCs w:val="22"/>
        </w:rPr>
        <w:t>th</w:t>
      </w:r>
      <w:proofErr w:type="spellEnd"/>
      <w:r w:rsidRPr="004E4C5E">
        <w:rPr>
          <w:rFonts w:ascii="Times New Roman" w:hAnsi="Times New Roman"/>
          <w:szCs w:val="22"/>
        </w:rPr>
        <w:t>&gt;Точка отправления&lt;/</w:t>
      </w:r>
      <w:proofErr w:type="spellStart"/>
      <w:r w:rsidRPr="004E4C5E">
        <w:rPr>
          <w:rFonts w:ascii="Times New Roman" w:hAnsi="Times New Roman"/>
          <w:szCs w:val="22"/>
        </w:rPr>
        <w:t>th</w:t>
      </w:r>
      <w:proofErr w:type="spellEnd"/>
      <w:r w:rsidRPr="004E4C5E">
        <w:rPr>
          <w:rFonts w:ascii="Times New Roman" w:hAnsi="Times New Roman"/>
          <w:szCs w:val="22"/>
        </w:rPr>
        <w:t>&gt;</w:t>
      </w:r>
    </w:p>
    <w:p w14:paraId="0F472F5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4E4C5E">
        <w:rPr>
          <w:rFonts w:ascii="Times New Roman" w:hAnsi="Times New Roman"/>
          <w:szCs w:val="22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</w:rPr>
        <w:t>th</w:t>
      </w:r>
      <w:proofErr w:type="spellEnd"/>
      <w:r w:rsidRPr="004E4C5E">
        <w:rPr>
          <w:rFonts w:ascii="Times New Roman" w:hAnsi="Times New Roman"/>
          <w:szCs w:val="22"/>
        </w:rPr>
        <w:t>&gt;Точка прибытия&lt;/</w:t>
      </w:r>
      <w:proofErr w:type="spellStart"/>
      <w:r w:rsidRPr="004E4C5E">
        <w:rPr>
          <w:rFonts w:ascii="Times New Roman" w:hAnsi="Times New Roman"/>
          <w:szCs w:val="22"/>
        </w:rPr>
        <w:t>th</w:t>
      </w:r>
      <w:proofErr w:type="spellEnd"/>
      <w:r w:rsidRPr="004E4C5E">
        <w:rPr>
          <w:rFonts w:ascii="Times New Roman" w:hAnsi="Times New Roman"/>
          <w:szCs w:val="22"/>
        </w:rPr>
        <w:t>&gt;</w:t>
      </w:r>
    </w:p>
    <w:p w14:paraId="38EF5F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</w:rPr>
        <w:t xml:space="preserve">                </w:t>
      </w:r>
      <w:r w:rsidRPr="004E4C5E">
        <w:rPr>
          <w:rFonts w:ascii="Times New Roman" w:hAnsi="Times New Roman"/>
          <w:szCs w:val="22"/>
          <w:lang w:val="en-US"/>
        </w:rPr>
        <w:t>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  <w:r w:rsidRPr="004E4C5E">
        <w:rPr>
          <w:rFonts w:ascii="Times New Roman" w:hAnsi="Times New Roman"/>
          <w:szCs w:val="22"/>
        </w:rPr>
        <w:t>Тариф</w:t>
      </w:r>
      <w:r w:rsidRPr="004E4C5E">
        <w:rPr>
          <w:rFonts w:ascii="Times New Roman" w:hAnsi="Times New Roman"/>
          <w:szCs w:val="22"/>
          <w:lang w:val="en-US"/>
        </w:rPr>
        <w:t>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5231098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  <w:r w:rsidRPr="004E4C5E">
        <w:rPr>
          <w:rFonts w:ascii="Times New Roman" w:hAnsi="Times New Roman"/>
          <w:szCs w:val="22"/>
        </w:rPr>
        <w:t>Диспетчер</w:t>
      </w:r>
      <w:r w:rsidRPr="004E4C5E">
        <w:rPr>
          <w:rFonts w:ascii="Times New Roman" w:hAnsi="Times New Roman"/>
          <w:szCs w:val="22"/>
          <w:lang w:val="en-US"/>
        </w:rPr>
        <w:t>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3E48269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  <w:r w:rsidRPr="004E4C5E">
        <w:rPr>
          <w:rFonts w:ascii="Times New Roman" w:hAnsi="Times New Roman"/>
          <w:szCs w:val="22"/>
        </w:rPr>
        <w:t>Автомобиль</w:t>
      </w:r>
      <w:r w:rsidRPr="004E4C5E">
        <w:rPr>
          <w:rFonts w:ascii="Times New Roman" w:hAnsi="Times New Roman"/>
          <w:szCs w:val="22"/>
          <w:lang w:val="en-US"/>
        </w:rPr>
        <w:t>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70FD237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3A46069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&lt;/tr&gt;</w:t>
      </w:r>
    </w:p>
    <w:p w14:paraId="2B78770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thead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477BE22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</w:t>
      </w:r>
      <w:proofErr w:type="spellStart"/>
      <w:r w:rsidRPr="004E4C5E">
        <w:rPr>
          <w:rFonts w:ascii="Times New Roman" w:hAnsi="Times New Roman"/>
          <w:szCs w:val="22"/>
          <w:lang w:val="en-US"/>
        </w:rPr>
        <w:t>tbody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76A0918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&lt;/</w:t>
      </w:r>
      <w:proofErr w:type="spellStart"/>
      <w:r w:rsidRPr="004E4C5E">
        <w:rPr>
          <w:rFonts w:ascii="Times New Roman" w:hAnsi="Times New Roman"/>
          <w:szCs w:val="22"/>
          <w:lang w:val="en-US"/>
        </w:rPr>
        <w:t>tbody</w:t>
      </w:r>
      <w:proofErr w:type="spellEnd"/>
      <w:r w:rsidRPr="004E4C5E">
        <w:rPr>
          <w:rFonts w:ascii="Times New Roman" w:hAnsi="Times New Roman"/>
          <w:szCs w:val="22"/>
          <w:lang w:val="en-US"/>
        </w:rPr>
        <w:t>&gt;</w:t>
      </w:r>
    </w:p>
    <w:p w14:paraId="08FB658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&lt;/table&gt;</w:t>
      </w:r>
    </w:p>
    <w:p w14:paraId="2F718C6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4E4C5E">
        <w:rPr>
          <w:rFonts w:ascii="Times New Roman" w:hAnsi="Times New Roman"/>
          <w:szCs w:val="22"/>
          <w:lang w:val="en-US"/>
        </w:rPr>
        <w:t xml:space="preserve">    </w:t>
      </w:r>
      <w:r w:rsidRPr="004E4C5E">
        <w:rPr>
          <w:rFonts w:ascii="Times New Roman" w:hAnsi="Times New Roman"/>
          <w:szCs w:val="22"/>
        </w:rPr>
        <w:t>&lt;</w:t>
      </w:r>
      <w:proofErr w:type="spellStart"/>
      <w:r w:rsidRPr="004E4C5E">
        <w:rPr>
          <w:rFonts w:ascii="Times New Roman" w:hAnsi="Times New Roman"/>
          <w:szCs w:val="22"/>
        </w:rPr>
        <w:t>script</w:t>
      </w:r>
      <w:proofErr w:type="spellEnd"/>
      <w:r w:rsidRPr="004E4C5E">
        <w:rPr>
          <w:rFonts w:ascii="Times New Roman" w:hAnsi="Times New Roman"/>
          <w:szCs w:val="22"/>
        </w:rPr>
        <w:t>&gt;</w:t>
      </w:r>
    </w:p>
    <w:p w14:paraId="32235DE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4E4C5E">
        <w:rPr>
          <w:rFonts w:ascii="Times New Roman" w:hAnsi="Times New Roman"/>
          <w:szCs w:val="22"/>
        </w:rPr>
        <w:t xml:space="preserve">        // Получение всех пользователей</w:t>
      </w:r>
    </w:p>
    <w:p w14:paraId="11D51E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4E4C5E">
        <w:rPr>
          <w:rFonts w:ascii="Times New Roman" w:hAnsi="Times New Roman"/>
          <w:szCs w:val="22"/>
        </w:rPr>
        <w:t xml:space="preserve">        </w:t>
      </w:r>
      <w:proofErr w:type="spellStart"/>
      <w:r w:rsidRPr="004E4C5E">
        <w:rPr>
          <w:rFonts w:ascii="Times New Roman" w:hAnsi="Times New Roman"/>
          <w:szCs w:val="22"/>
        </w:rPr>
        <w:t>async</w:t>
      </w:r>
      <w:proofErr w:type="spellEnd"/>
      <w:r w:rsidRPr="004E4C5E">
        <w:rPr>
          <w:rFonts w:ascii="Times New Roman" w:hAnsi="Times New Roman"/>
          <w:szCs w:val="22"/>
        </w:rPr>
        <w:t xml:space="preserve"> </w:t>
      </w:r>
      <w:proofErr w:type="spellStart"/>
      <w:r w:rsidRPr="004E4C5E">
        <w:rPr>
          <w:rFonts w:ascii="Times New Roman" w:hAnsi="Times New Roman"/>
          <w:szCs w:val="22"/>
        </w:rPr>
        <w:t>function</w:t>
      </w:r>
      <w:proofErr w:type="spellEnd"/>
      <w:r w:rsidRPr="004E4C5E">
        <w:rPr>
          <w:rFonts w:ascii="Times New Roman" w:hAnsi="Times New Roman"/>
          <w:szCs w:val="22"/>
        </w:rPr>
        <w:t xml:space="preserve"> </w:t>
      </w:r>
      <w:proofErr w:type="spellStart"/>
      <w:proofErr w:type="gramStart"/>
      <w:r w:rsidRPr="004E4C5E">
        <w:rPr>
          <w:rFonts w:ascii="Times New Roman" w:hAnsi="Times New Roman"/>
          <w:szCs w:val="22"/>
        </w:rPr>
        <w:t>GetCalls</w:t>
      </w:r>
      <w:proofErr w:type="spellEnd"/>
      <w:r w:rsidRPr="004E4C5E">
        <w:rPr>
          <w:rFonts w:ascii="Times New Roman" w:hAnsi="Times New Roman"/>
          <w:szCs w:val="22"/>
        </w:rPr>
        <w:t>(</w:t>
      </w:r>
      <w:proofErr w:type="gramEnd"/>
      <w:r w:rsidRPr="004E4C5E">
        <w:rPr>
          <w:rFonts w:ascii="Times New Roman" w:hAnsi="Times New Roman"/>
          <w:szCs w:val="22"/>
        </w:rPr>
        <w:t>) {</w:t>
      </w:r>
    </w:p>
    <w:p w14:paraId="380AD8A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</w:rPr>
        <w:t xml:space="preserve">            </w:t>
      </w:r>
      <w:r w:rsidRPr="004E4C5E">
        <w:rPr>
          <w:rFonts w:ascii="Times New Roman" w:hAnsi="Times New Roman"/>
          <w:szCs w:val="22"/>
          <w:lang w:val="en-US"/>
        </w:rPr>
        <w:t xml:space="preserve">const response = await </w:t>
      </w:r>
      <w:proofErr w:type="gramStart"/>
      <w:r w:rsidRPr="004E4C5E">
        <w:rPr>
          <w:rFonts w:ascii="Times New Roman" w:hAnsi="Times New Roman"/>
          <w:szCs w:val="22"/>
          <w:lang w:val="en-US"/>
        </w:rPr>
        <w:t>fetch(</w:t>
      </w:r>
      <w:proofErr w:type="gramEnd"/>
      <w:r w:rsidRPr="004E4C5E">
        <w:rPr>
          <w:rFonts w:ascii="Times New Roman" w:hAnsi="Times New Roman"/>
          <w:szCs w:val="22"/>
          <w:lang w:val="en-US"/>
        </w:rPr>
        <w:t>"/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>/Calls", {</w:t>
      </w:r>
    </w:p>
    <w:p w14:paraId="1325DA5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method: "GET",</w:t>
      </w:r>
    </w:p>
    <w:p w14:paraId="2E359EA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headers: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"</w:t>
      </w:r>
      <w:proofErr w:type="gramEnd"/>
      <w:r w:rsidRPr="004E4C5E">
        <w:rPr>
          <w:rFonts w:ascii="Times New Roman" w:hAnsi="Times New Roman"/>
          <w:szCs w:val="22"/>
          <w:lang w:val="en-US"/>
        </w:rPr>
        <w:t>Accept": "application/json" }</w:t>
      </w:r>
    </w:p>
    <w:p w14:paraId="5A1575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0438F0A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response.ok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 === true) {</w:t>
      </w:r>
    </w:p>
    <w:p w14:paraId="1776257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const calls = await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2A873EE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rows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document.querySelector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</w:t>
      </w:r>
      <w:proofErr w:type="spellStart"/>
      <w:r w:rsidRPr="004E4C5E">
        <w:rPr>
          <w:rFonts w:ascii="Times New Roman" w:hAnsi="Times New Roman"/>
          <w:szCs w:val="22"/>
          <w:lang w:val="en-US"/>
        </w:rPr>
        <w:t>tbody</w:t>
      </w:r>
      <w:proofErr w:type="spellEnd"/>
      <w:r w:rsidRPr="004E4C5E">
        <w:rPr>
          <w:rFonts w:ascii="Times New Roman" w:hAnsi="Times New Roman"/>
          <w:szCs w:val="22"/>
          <w:lang w:val="en-US"/>
        </w:rPr>
        <w:t>");</w:t>
      </w:r>
    </w:p>
    <w:p w14:paraId="218548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calls.forEach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(call =&gt; {</w:t>
      </w:r>
    </w:p>
    <w:p w14:paraId="11480B9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rows.append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(row(call));</w:t>
      </w:r>
    </w:p>
    <w:p w14:paraId="13F07AA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});</w:t>
      </w:r>
    </w:p>
    <w:p w14:paraId="0B9DAB9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3ACB7FD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2BF339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CFF8AF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async function </w:t>
      </w:r>
      <w:proofErr w:type="spellStart"/>
      <w:r w:rsidRPr="004E4C5E">
        <w:rPr>
          <w:rFonts w:ascii="Times New Roman" w:hAnsi="Times New Roman"/>
          <w:szCs w:val="22"/>
          <w:lang w:val="en-US"/>
        </w:rPr>
        <w:t>GetCall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 {</w:t>
      </w:r>
    </w:p>
    <w:p w14:paraId="6282B14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response = await </w:t>
      </w:r>
      <w:proofErr w:type="gramStart"/>
      <w:r w:rsidRPr="004E4C5E">
        <w:rPr>
          <w:rFonts w:ascii="Times New Roman" w:hAnsi="Times New Roman"/>
          <w:szCs w:val="22"/>
          <w:lang w:val="en-US"/>
        </w:rPr>
        <w:t>fetch(</w:t>
      </w:r>
      <w:proofErr w:type="gramEnd"/>
      <w:r w:rsidRPr="004E4C5E">
        <w:rPr>
          <w:rFonts w:ascii="Times New Roman" w:hAnsi="Times New Roman"/>
          <w:szCs w:val="22"/>
          <w:lang w:val="en-US"/>
        </w:rPr>
        <w:t>"/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/Calls/" +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, {</w:t>
      </w:r>
    </w:p>
    <w:p w14:paraId="4AD77CD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method: "GET",</w:t>
      </w:r>
    </w:p>
    <w:p w14:paraId="47DDC0C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headers: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"</w:t>
      </w:r>
      <w:proofErr w:type="gramEnd"/>
      <w:r w:rsidRPr="004E4C5E">
        <w:rPr>
          <w:rFonts w:ascii="Times New Roman" w:hAnsi="Times New Roman"/>
          <w:szCs w:val="22"/>
          <w:lang w:val="en-US"/>
        </w:rPr>
        <w:t>Accept": "application/json" }</w:t>
      </w:r>
    </w:p>
    <w:p w14:paraId="2138E59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1ECB8E4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response.ok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 === true) {</w:t>
      </w:r>
    </w:p>
    <w:p w14:paraId="021EA9F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const call = await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6D6A3C1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const form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document.forms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callForm</w:t>
      </w:r>
      <w:proofErr w:type="spellEnd"/>
      <w:r w:rsidRPr="004E4C5E">
        <w:rPr>
          <w:rFonts w:ascii="Times New Roman" w:hAnsi="Times New Roman"/>
          <w:szCs w:val="22"/>
          <w:lang w:val="en-US"/>
        </w:rPr>
        <w:t>"];</w:t>
      </w:r>
    </w:p>
    <w:p w14:paraId="1F9051B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date = new Date(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call.callTime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E9CBB8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year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date.getFullYear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5DD29A7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month = ("0" +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date.getMonth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 + 1)).slice(-2);</w:t>
      </w:r>
    </w:p>
    <w:p w14:paraId="737C5CB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day = ("0" +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date.getDate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()).slice(-2);</w:t>
      </w:r>
    </w:p>
    <w:p w14:paraId="04FE772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hours = ("0" +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date.getHours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()).slice(-2);</w:t>
      </w:r>
    </w:p>
    <w:p w14:paraId="312E11D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minutes = ("0" +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date.getMinutes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()).slice(-2);</w:t>
      </w:r>
    </w:p>
    <w:p w14:paraId="4F7077C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let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formattedDateString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year + "-" + month + "-" + day + "T" + hours + ":" + minutes;</w:t>
      </w:r>
    </w:p>
    <w:p w14:paraId="28AF9FA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748C906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formattedDateString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4F8C84E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["telephone"].value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call.telephone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5CD26DE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0FCEF94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123EFCA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156E776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49E80FE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"].value =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;</w:t>
      </w:r>
    </w:p>
    <w:p w14:paraId="66B7B89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313122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45145AD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8EDFE6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async function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CreateCall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telephone,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) {</w:t>
      </w:r>
    </w:p>
    <w:p w14:paraId="1D4507B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console.log(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JSON.stringify</w:t>
      </w:r>
      <w:proofErr w:type="spellEnd"/>
      <w:r w:rsidRPr="004E4C5E">
        <w:rPr>
          <w:rFonts w:ascii="Times New Roman" w:hAnsi="Times New Roman"/>
          <w:szCs w:val="22"/>
          <w:lang w:val="en-US"/>
        </w:rPr>
        <w:t>({</w:t>
      </w:r>
    </w:p>
    <w:p w14:paraId="7C45B29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18E17D7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1D97D91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telephone: telephone,</w:t>
      </w:r>
    </w:p>
    <w:p w14:paraId="656FEF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1233435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53ABCE4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011559E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rateId,</w:t>
      </w:r>
    </w:p>
    <w:p w14:paraId="2B27B4A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</w:p>
    <w:p w14:paraId="2D4A8FE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07ECA4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}))</w:t>
      </w:r>
    </w:p>
    <w:p w14:paraId="3B23AB1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response = await </w:t>
      </w:r>
      <w:proofErr w:type="gramStart"/>
      <w:r w:rsidRPr="004E4C5E">
        <w:rPr>
          <w:rFonts w:ascii="Times New Roman" w:hAnsi="Times New Roman"/>
          <w:szCs w:val="22"/>
          <w:lang w:val="en-US"/>
        </w:rPr>
        <w:t>fetch(</w:t>
      </w:r>
      <w:proofErr w:type="gramEnd"/>
      <w:r w:rsidRPr="004E4C5E">
        <w:rPr>
          <w:rFonts w:ascii="Times New Roman" w:hAnsi="Times New Roman"/>
          <w:szCs w:val="22"/>
          <w:lang w:val="en-US"/>
        </w:rPr>
        <w:t>"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>/Calls", {</w:t>
      </w:r>
    </w:p>
    <w:p w14:paraId="6267CC5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method: "POST",</w:t>
      </w:r>
    </w:p>
    <w:p w14:paraId="4316F72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headers: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"</w:t>
      </w:r>
      <w:proofErr w:type="gramEnd"/>
      <w:r w:rsidRPr="004E4C5E">
        <w:rPr>
          <w:rFonts w:ascii="Times New Roman" w:hAnsi="Times New Roman"/>
          <w:szCs w:val="22"/>
          <w:lang w:val="en-US"/>
        </w:rPr>
        <w:t>Accept": "application/json", "Content-Type": "application/json" },</w:t>
      </w:r>
    </w:p>
    <w:p w14:paraId="6313787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body: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JSON.stringify</w:t>
      </w:r>
      <w:proofErr w:type="spellEnd"/>
      <w:r w:rsidRPr="004E4C5E">
        <w:rPr>
          <w:rFonts w:ascii="Times New Roman" w:hAnsi="Times New Roman"/>
          <w:szCs w:val="22"/>
          <w:lang w:val="en-US"/>
        </w:rPr>
        <w:t>({</w:t>
      </w:r>
    </w:p>
    <w:p w14:paraId="7D005D8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callTime,</w:t>
      </w:r>
    </w:p>
    <w:p w14:paraId="1210825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telephone: telephone,</w:t>
      </w:r>
    </w:p>
    <w:p w14:paraId="1E6456E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0A6606C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071FB32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carId,</w:t>
      </w:r>
    </w:p>
    <w:p w14:paraId="6627A57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rateId,</w:t>
      </w:r>
    </w:p>
    <w:p w14:paraId="1A04CEE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</w:p>
    <w:p w14:paraId="4583597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})</w:t>
      </w:r>
    </w:p>
    <w:p w14:paraId="5B0C6F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070DBF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response.ok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 === true) {</w:t>
      </w:r>
    </w:p>
    <w:p w14:paraId="3579B4E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await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191CC18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reset(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F383A5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2B2228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5867EAB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5A466D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async function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EditCall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telephone,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) {</w:t>
      </w:r>
    </w:p>
    <w:p w14:paraId="2F092ED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console.log(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JSON.stringify</w:t>
      </w:r>
      <w:proofErr w:type="spellEnd"/>
      <w:r w:rsidRPr="004E4C5E">
        <w:rPr>
          <w:rFonts w:ascii="Times New Roman" w:hAnsi="Times New Roman"/>
          <w:szCs w:val="22"/>
          <w:lang w:val="en-US"/>
        </w:rPr>
        <w:t>({</w:t>
      </w:r>
    </w:p>
    <w:p w14:paraId="0E5638C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callId,</w:t>
      </w:r>
    </w:p>
    <w:p w14:paraId="1CCC37B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6182BED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telephone: telephone,</w:t>
      </w:r>
    </w:p>
    <w:p w14:paraId="6FDF7F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6C38371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43A755D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carId,</w:t>
      </w:r>
    </w:p>
    <w:p w14:paraId="0594C7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rateId,</w:t>
      </w:r>
    </w:p>
    <w:p w14:paraId="37C14A1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</w:p>
    <w:p w14:paraId="0D43B5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9A4958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}))</w:t>
      </w:r>
    </w:p>
    <w:p w14:paraId="3A096FB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response = await </w:t>
      </w:r>
      <w:proofErr w:type="gramStart"/>
      <w:r w:rsidRPr="004E4C5E">
        <w:rPr>
          <w:rFonts w:ascii="Times New Roman" w:hAnsi="Times New Roman"/>
          <w:szCs w:val="22"/>
          <w:lang w:val="en-US"/>
        </w:rPr>
        <w:t>fetch(</w:t>
      </w:r>
      <w:proofErr w:type="gramEnd"/>
      <w:r w:rsidRPr="004E4C5E">
        <w:rPr>
          <w:rFonts w:ascii="Times New Roman" w:hAnsi="Times New Roman"/>
          <w:szCs w:val="22"/>
          <w:lang w:val="en-US"/>
        </w:rPr>
        <w:t>"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>/Calls", {</w:t>
      </w:r>
    </w:p>
    <w:p w14:paraId="17100D0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method: "PUT",</w:t>
      </w:r>
    </w:p>
    <w:p w14:paraId="5DCFE8C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        headers: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"</w:t>
      </w:r>
      <w:proofErr w:type="gramEnd"/>
      <w:r w:rsidRPr="004E4C5E">
        <w:rPr>
          <w:rFonts w:ascii="Times New Roman" w:hAnsi="Times New Roman"/>
          <w:szCs w:val="22"/>
          <w:lang w:val="en-US"/>
        </w:rPr>
        <w:t>Accept": "application/json", "Content-Type": "application/json" },</w:t>
      </w:r>
    </w:p>
    <w:p w14:paraId="0C221F7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body: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JSON.stringify</w:t>
      </w:r>
      <w:proofErr w:type="spellEnd"/>
      <w:r w:rsidRPr="004E4C5E">
        <w:rPr>
          <w:rFonts w:ascii="Times New Roman" w:hAnsi="Times New Roman"/>
          <w:szCs w:val="22"/>
          <w:lang w:val="en-US"/>
        </w:rPr>
        <w:t>({</w:t>
      </w:r>
    </w:p>
    <w:p w14:paraId="141D034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callId,</w:t>
      </w:r>
    </w:p>
    <w:p w14:paraId="38136A6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callTime,</w:t>
      </w:r>
    </w:p>
    <w:p w14:paraId="5BE4A57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telephone: telephone,</w:t>
      </w:r>
    </w:p>
    <w:p w14:paraId="6DAC8FB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1013006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440358D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: carId,</w:t>
      </w:r>
    </w:p>
    <w:p w14:paraId="4F741FB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,</w:t>
      </w:r>
    </w:p>
    <w:p w14:paraId="34F2D4F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: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</w:p>
    <w:p w14:paraId="62E0641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556BA85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})</w:t>
      </w:r>
    </w:p>
    <w:p w14:paraId="1E259BA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23D0EFD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response.ok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 === true) {</w:t>
      </w:r>
    </w:p>
    <w:p w14:paraId="218D0DD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await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3B583CE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gramStart"/>
      <w:r w:rsidRPr="004E4C5E">
        <w:rPr>
          <w:rFonts w:ascii="Times New Roman" w:hAnsi="Times New Roman"/>
          <w:szCs w:val="22"/>
          <w:lang w:val="en-US"/>
        </w:rPr>
        <w:t>reset(</w:t>
      </w:r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3246CC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676E4E2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0DBA41E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D7E48A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async function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DeleteCall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 {</w:t>
      </w:r>
    </w:p>
    <w:p w14:paraId="30B6086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response = await </w:t>
      </w:r>
      <w:proofErr w:type="gramStart"/>
      <w:r w:rsidRPr="004E4C5E">
        <w:rPr>
          <w:rFonts w:ascii="Times New Roman" w:hAnsi="Times New Roman"/>
          <w:szCs w:val="22"/>
          <w:lang w:val="en-US"/>
        </w:rPr>
        <w:t>fetch(</w:t>
      </w:r>
      <w:proofErr w:type="gramEnd"/>
      <w:r w:rsidRPr="004E4C5E">
        <w:rPr>
          <w:rFonts w:ascii="Times New Roman" w:hAnsi="Times New Roman"/>
          <w:szCs w:val="22"/>
          <w:lang w:val="en-US"/>
        </w:rPr>
        <w:t>"/</w:t>
      </w:r>
      <w:proofErr w:type="spellStart"/>
      <w:r w:rsidRPr="004E4C5E">
        <w:rPr>
          <w:rFonts w:ascii="Times New Roman" w:hAnsi="Times New Roman"/>
          <w:szCs w:val="22"/>
          <w:lang w:val="en-US"/>
        </w:rPr>
        <w:t>api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/Calls/" +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, {</w:t>
      </w:r>
    </w:p>
    <w:p w14:paraId="526E550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method: "DELETE",</w:t>
      </w:r>
    </w:p>
    <w:p w14:paraId="6DC0CB0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headers: </w:t>
      </w:r>
      <w:proofErr w:type="gramStart"/>
      <w:r w:rsidRPr="004E4C5E">
        <w:rPr>
          <w:rFonts w:ascii="Times New Roman" w:hAnsi="Times New Roman"/>
          <w:szCs w:val="22"/>
          <w:lang w:val="en-US"/>
        </w:rPr>
        <w:t>{ "</w:t>
      </w:r>
      <w:proofErr w:type="gramEnd"/>
      <w:r w:rsidRPr="004E4C5E">
        <w:rPr>
          <w:rFonts w:ascii="Times New Roman" w:hAnsi="Times New Roman"/>
          <w:szCs w:val="22"/>
          <w:lang w:val="en-US"/>
        </w:rPr>
        <w:t>Accept": "application/json" }</w:t>
      </w:r>
    </w:p>
    <w:p w14:paraId="183AA5F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1CFCB7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response.ok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 xml:space="preserve"> === true) {</w:t>
      </w:r>
    </w:p>
    <w:p w14:paraId="2619EA5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const call = await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response.json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4B3F26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document.querySelector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("tr[data-</w:t>
      </w:r>
      <w:proofErr w:type="spellStart"/>
      <w:r w:rsidRPr="004E4C5E">
        <w:rPr>
          <w:rFonts w:ascii="Times New Roman" w:hAnsi="Times New Roman"/>
          <w:szCs w:val="22"/>
          <w:lang w:val="en-US"/>
        </w:rPr>
        <w:t>rowid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='" +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+ "']").remove();</w:t>
      </w:r>
    </w:p>
    <w:p w14:paraId="50BBA15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</w:t>
      </w:r>
    </w:p>
    <w:p w14:paraId="4929BFC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61AE229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071954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function </w:t>
      </w:r>
      <w:proofErr w:type="gramStart"/>
      <w:r w:rsidRPr="004E4C5E">
        <w:rPr>
          <w:rFonts w:ascii="Times New Roman" w:hAnsi="Times New Roman"/>
          <w:szCs w:val="22"/>
          <w:lang w:val="en-US"/>
        </w:rPr>
        <w:t>reset(</w:t>
      </w:r>
      <w:proofErr w:type="gramEnd"/>
      <w:r w:rsidRPr="004E4C5E">
        <w:rPr>
          <w:rFonts w:ascii="Times New Roman" w:hAnsi="Times New Roman"/>
          <w:szCs w:val="22"/>
          <w:lang w:val="en-US"/>
        </w:rPr>
        <w:t>) {</w:t>
      </w:r>
    </w:p>
    <w:p w14:paraId="5079AFB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document.location</w:t>
      </w:r>
      <w:proofErr w:type="gramEnd"/>
      <w:r w:rsidRPr="004E4C5E">
        <w:rPr>
          <w:rFonts w:ascii="Times New Roman" w:hAnsi="Times New Roman"/>
          <w:szCs w:val="22"/>
          <w:lang w:val="en-US"/>
        </w:rPr>
        <w:t>.reload</w:t>
      </w:r>
      <w:proofErr w:type="spell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6758072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371667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18ED7D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function row(call) {</w:t>
      </w:r>
    </w:p>
    <w:p w14:paraId="0FFB7AF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DA86AF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tr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("tr");</w:t>
      </w:r>
    </w:p>
    <w:p w14:paraId="011C191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tr.setAttribute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("data-</w:t>
      </w:r>
      <w:proofErr w:type="spellStart"/>
      <w:r w:rsidRPr="004E4C5E">
        <w:rPr>
          <w:rFonts w:ascii="Times New Roman" w:hAnsi="Times New Roman"/>
          <w:szCs w:val="22"/>
          <w:lang w:val="en-US"/>
        </w:rPr>
        <w:t>rowid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2DFA4F6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6C5256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0438662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02B3A8E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164863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487E621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calllTimeTd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33872431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calllTimeTd.append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(new Date(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call.callTime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).</w:t>
      </w:r>
      <w:proofErr w:type="spellStart"/>
      <w:r w:rsidRPr="004E4C5E">
        <w:rPr>
          <w:rFonts w:ascii="Times New Roman" w:hAnsi="Times New Roman"/>
          <w:szCs w:val="22"/>
          <w:lang w:val="en-US"/>
        </w:rPr>
        <w:t>toDateString</w:t>
      </w:r>
      <w:proofErr w:type="spellEnd"/>
      <w:r w:rsidRPr="004E4C5E">
        <w:rPr>
          <w:rFonts w:ascii="Times New Roman" w:hAnsi="Times New Roman"/>
          <w:szCs w:val="22"/>
          <w:lang w:val="en-US"/>
        </w:rPr>
        <w:t>());</w:t>
      </w:r>
    </w:p>
    <w:p w14:paraId="628438F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calllTimeTd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058AAC1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3F9671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telephoneTd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01F5C58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telephoneTd.append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call.telephone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CA7F83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telephoneTd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2EAB2A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0D4522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4C60D02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call.startPosition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391E392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5783E7A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A5B0B5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11CF1DB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call.endPosition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51B3BAF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71771A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596F5BF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2029212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call.rate</w:t>
      </w:r>
      <w:proofErr w:type="gramEnd"/>
      <w:r w:rsidRPr="004E4C5E">
        <w:rPr>
          <w:rFonts w:ascii="Times New Roman" w:hAnsi="Times New Roman"/>
          <w:szCs w:val="22"/>
          <w:lang w:val="en-US"/>
        </w:rPr>
        <w:t>.rateDescription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4E89A25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A6E6F4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09AF0D7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1BA3996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call.dispatcher</w:t>
      </w:r>
      <w:proofErr w:type="gramEnd"/>
      <w:r w:rsidRPr="004E4C5E">
        <w:rPr>
          <w:rFonts w:ascii="Times New Roman" w:hAnsi="Times New Roman"/>
          <w:szCs w:val="22"/>
          <w:lang w:val="en-US"/>
        </w:rPr>
        <w:t>.firstName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E4170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5F94BE8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85F44C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29DF1F9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call.car.registrationNumber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FCB1F9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5E87F83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214A2256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linksTd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("td");</w:t>
      </w:r>
    </w:p>
    <w:p w14:paraId="3413F43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C8DAE6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("a");</w:t>
      </w:r>
    </w:p>
    <w:p w14:paraId="6269D63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editLink.setAttribute</w:t>
      </w:r>
      <w:proofErr w:type="spellEnd"/>
      <w:r w:rsidRPr="004E4C5E">
        <w:rPr>
          <w:rFonts w:ascii="Times New Roman" w:hAnsi="Times New Roman"/>
          <w:szCs w:val="22"/>
          <w:lang w:val="en-US"/>
        </w:rPr>
        <w:t>("data-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",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114B68B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editLink.setAttribute</w:t>
      </w:r>
      <w:proofErr w:type="spellEnd"/>
      <w:r w:rsidRPr="004E4C5E">
        <w:rPr>
          <w:rFonts w:ascii="Times New Roman" w:hAnsi="Times New Roman"/>
          <w:szCs w:val="22"/>
          <w:lang w:val="en-US"/>
        </w:rPr>
        <w:t>("style", "</w:t>
      </w:r>
      <w:proofErr w:type="gramStart"/>
      <w:r w:rsidRPr="004E4C5E">
        <w:rPr>
          <w:rFonts w:ascii="Times New Roman" w:hAnsi="Times New Roman"/>
          <w:szCs w:val="22"/>
          <w:lang w:val="en-US"/>
        </w:rPr>
        <w:t>cursor:pointer</w:t>
      </w:r>
      <w:proofErr w:type="gramEnd"/>
      <w:r w:rsidRPr="004E4C5E">
        <w:rPr>
          <w:rFonts w:ascii="Times New Roman" w:hAnsi="Times New Roman"/>
          <w:szCs w:val="22"/>
          <w:lang w:val="en-US"/>
        </w:rPr>
        <w:t>;padding:15px;");</w:t>
      </w:r>
    </w:p>
    <w:p w14:paraId="14FD674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("</w:t>
      </w:r>
      <w:r w:rsidRPr="004E4C5E">
        <w:rPr>
          <w:rFonts w:ascii="Times New Roman" w:hAnsi="Times New Roman"/>
          <w:szCs w:val="22"/>
        </w:rPr>
        <w:t>Изменить</w:t>
      </w:r>
      <w:r w:rsidRPr="004E4C5E">
        <w:rPr>
          <w:rFonts w:ascii="Times New Roman" w:hAnsi="Times New Roman"/>
          <w:szCs w:val="22"/>
          <w:lang w:val="en-US"/>
        </w:rPr>
        <w:t>");</w:t>
      </w:r>
    </w:p>
    <w:p w14:paraId="586F37F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editLink.addEventListener</w:t>
      </w:r>
      <w:proofErr w:type="spellEnd"/>
      <w:r w:rsidRPr="004E4C5E">
        <w:rPr>
          <w:rFonts w:ascii="Times New Roman" w:hAnsi="Times New Roman"/>
          <w:szCs w:val="22"/>
          <w:lang w:val="en-US"/>
        </w:rPr>
        <w:t>("click", e =&gt; {</w:t>
      </w:r>
    </w:p>
    <w:p w14:paraId="3DC2517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2BC73E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e.preventDefault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72B698A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GetCall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20AA8D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4DFD05AB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linksTd.append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editLink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7ECF53B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2CBE1E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document.createElement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("a");</w:t>
      </w:r>
    </w:p>
    <w:p w14:paraId="12A66B4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removeLink.setAttribute</w:t>
      </w:r>
      <w:proofErr w:type="spellEnd"/>
      <w:r w:rsidRPr="004E4C5E">
        <w:rPr>
          <w:rFonts w:ascii="Times New Roman" w:hAnsi="Times New Roman"/>
          <w:szCs w:val="22"/>
          <w:lang w:val="en-US"/>
        </w:rPr>
        <w:t>("data-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",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156F6A1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removeLink.setAttribute</w:t>
      </w:r>
      <w:proofErr w:type="spellEnd"/>
      <w:r w:rsidRPr="004E4C5E">
        <w:rPr>
          <w:rFonts w:ascii="Times New Roman" w:hAnsi="Times New Roman"/>
          <w:szCs w:val="22"/>
          <w:lang w:val="en-US"/>
        </w:rPr>
        <w:t>("style", "</w:t>
      </w:r>
      <w:proofErr w:type="gramStart"/>
      <w:r w:rsidRPr="004E4C5E">
        <w:rPr>
          <w:rFonts w:ascii="Times New Roman" w:hAnsi="Times New Roman"/>
          <w:szCs w:val="22"/>
          <w:lang w:val="en-US"/>
        </w:rPr>
        <w:t>cursor:pointer</w:t>
      </w:r>
      <w:proofErr w:type="gramEnd"/>
      <w:r w:rsidRPr="004E4C5E">
        <w:rPr>
          <w:rFonts w:ascii="Times New Roman" w:hAnsi="Times New Roman"/>
          <w:szCs w:val="22"/>
          <w:lang w:val="en-US"/>
        </w:rPr>
        <w:t>;padding:15px;");</w:t>
      </w:r>
    </w:p>
    <w:p w14:paraId="6E45337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("</w:t>
      </w:r>
      <w:r w:rsidRPr="004E4C5E">
        <w:rPr>
          <w:rFonts w:ascii="Times New Roman" w:hAnsi="Times New Roman"/>
          <w:szCs w:val="22"/>
        </w:rPr>
        <w:t>Удалить</w:t>
      </w:r>
      <w:r w:rsidRPr="004E4C5E">
        <w:rPr>
          <w:rFonts w:ascii="Times New Roman" w:hAnsi="Times New Roman"/>
          <w:szCs w:val="22"/>
          <w:lang w:val="en-US"/>
        </w:rPr>
        <w:t>");</w:t>
      </w:r>
    </w:p>
    <w:p w14:paraId="6FD450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removeLink.addEventListener</w:t>
      </w:r>
      <w:proofErr w:type="spellEnd"/>
      <w:r w:rsidRPr="004E4C5E">
        <w:rPr>
          <w:rFonts w:ascii="Times New Roman" w:hAnsi="Times New Roman"/>
          <w:szCs w:val="22"/>
          <w:lang w:val="en-US"/>
        </w:rPr>
        <w:t>("click", e =&gt; {</w:t>
      </w:r>
    </w:p>
    <w:p w14:paraId="3F3033F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7473FC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e.preventDefault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4367CC4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DeleteCall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call.callId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);</w:t>
      </w:r>
    </w:p>
    <w:p w14:paraId="00159997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});</w:t>
      </w:r>
    </w:p>
    <w:p w14:paraId="57B1F3B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60E0C19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4E4C5E">
        <w:rPr>
          <w:rFonts w:ascii="Times New Roman" w:hAnsi="Times New Roman"/>
          <w:szCs w:val="22"/>
          <w:lang w:val="en-US"/>
        </w:rPr>
        <w:t>linksTd.append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removeLink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296F0E0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tr.appendChild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r w:rsidRPr="004E4C5E">
        <w:rPr>
          <w:rFonts w:ascii="Times New Roman" w:hAnsi="Times New Roman"/>
          <w:szCs w:val="22"/>
          <w:lang w:val="en-US"/>
        </w:rPr>
        <w:t>linksTd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247AE6E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19F9387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return tr;</w:t>
      </w:r>
    </w:p>
    <w:p w14:paraId="08F8BD9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}</w:t>
      </w:r>
    </w:p>
    <w:p w14:paraId="498E542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744001A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document.forms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callForm</w:t>
      </w:r>
      <w:proofErr w:type="spellEnd"/>
      <w:r w:rsidRPr="004E4C5E">
        <w:rPr>
          <w:rFonts w:ascii="Times New Roman" w:hAnsi="Times New Roman"/>
          <w:szCs w:val="22"/>
          <w:lang w:val="en-US"/>
        </w:rPr>
        <w:t>"].</w:t>
      </w:r>
      <w:proofErr w:type="spellStart"/>
      <w:r w:rsidRPr="004E4C5E">
        <w:rPr>
          <w:rFonts w:ascii="Times New Roman" w:hAnsi="Times New Roman"/>
          <w:szCs w:val="22"/>
          <w:lang w:val="en-US"/>
        </w:rPr>
        <w:t>addEventListener</w:t>
      </w:r>
      <w:proofErr w:type="spellEnd"/>
      <w:r w:rsidRPr="004E4C5E">
        <w:rPr>
          <w:rFonts w:ascii="Times New Roman" w:hAnsi="Times New Roman"/>
          <w:szCs w:val="22"/>
          <w:lang w:val="en-US"/>
        </w:rPr>
        <w:t>("submit", e =&gt; {</w:t>
      </w:r>
    </w:p>
    <w:p w14:paraId="568C9CE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e.preventDefault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();</w:t>
      </w:r>
    </w:p>
    <w:p w14:paraId="6B6BB144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form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document.forms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callForm</w:t>
      </w:r>
      <w:proofErr w:type="spellEnd"/>
      <w:r w:rsidRPr="004E4C5E">
        <w:rPr>
          <w:rFonts w:ascii="Times New Roman" w:hAnsi="Times New Roman"/>
          <w:szCs w:val="22"/>
          <w:lang w:val="en-US"/>
        </w:rPr>
        <w:t>"];</w:t>
      </w:r>
    </w:p>
    <w:p w14:paraId="1D7C60C3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4798D16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4CA6884E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telephone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["telephone"].value;</w:t>
      </w:r>
    </w:p>
    <w:p w14:paraId="2BC7E60A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2ED0CEF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1BA0E8EC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07145DA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3358D6A9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const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form.elements</w:t>
      </w:r>
      <w:proofErr w:type="spellEnd"/>
      <w:proofErr w:type="gramEnd"/>
      <w:r w:rsidRPr="004E4C5E">
        <w:rPr>
          <w:rFonts w:ascii="Times New Roman" w:hAnsi="Times New Roman"/>
          <w:szCs w:val="22"/>
          <w:lang w:val="en-US"/>
        </w:rPr>
        <w:t>["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"].value;</w:t>
      </w:r>
    </w:p>
    <w:p w14:paraId="722FDDD2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315DA59F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if (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 == 0)</w:t>
      </w:r>
    </w:p>
    <w:p w14:paraId="70A780A0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CreateCall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telephone,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64FE7F58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lastRenderedPageBreak/>
        <w:t xml:space="preserve">            else</w:t>
      </w:r>
    </w:p>
    <w:p w14:paraId="126851AD" w14:textId="77777777" w:rsidR="004E4C5E" w:rsidRPr="004E4C5E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proofErr w:type="gramStart"/>
      <w:r w:rsidRPr="004E4C5E">
        <w:rPr>
          <w:rFonts w:ascii="Times New Roman" w:hAnsi="Times New Roman"/>
          <w:szCs w:val="22"/>
          <w:lang w:val="en-US"/>
        </w:rPr>
        <w:t>EditCall</w:t>
      </w:r>
      <w:proofErr w:type="spellEnd"/>
      <w:r w:rsidRPr="004E4C5E">
        <w:rPr>
          <w:rFonts w:ascii="Times New Roman" w:hAnsi="Times New Roman"/>
          <w:szCs w:val="22"/>
          <w:lang w:val="en-US"/>
        </w:rPr>
        <w:t>(</w:t>
      </w:r>
      <w:proofErr w:type="spellStart"/>
      <w:proofErr w:type="gramEnd"/>
      <w:r w:rsidRPr="004E4C5E">
        <w:rPr>
          <w:rFonts w:ascii="Times New Roman" w:hAnsi="Times New Roman"/>
          <w:szCs w:val="22"/>
          <w:lang w:val="en-US"/>
        </w:rPr>
        <w:t>callId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callTime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telephone,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startPosition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endPosition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carId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rateId</w:t>
      </w:r>
      <w:proofErr w:type="spellEnd"/>
      <w:r w:rsidRPr="004E4C5E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Pr="004E4C5E">
        <w:rPr>
          <w:rFonts w:ascii="Times New Roman" w:hAnsi="Times New Roman"/>
          <w:szCs w:val="22"/>
          <w:lang w:val="en-US"/>
        </w:rPr>
        <w:t>dispatcherId</w:t>
      </w:r>
      <w:proofErr w:type="spellEnd"/>
      <w:r w:rsidRPr="004E4C5E">
        <w:rPr>
          <w:rFonts w:ascii="Times New Roman" w:hAnsi="Times New Roman"/>
          <w:szCs w:val="22"/>
          <w:lang w:val="en-US"/>
        </w:rPr>
        <w:t>);</w:t>
      </w:r>
    </w:p>
    <w:p w14:paraId="4712133E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4E4C5E">
        <w:rPr>
          <w:rFonts w:ascii="Times New Roman" w:hAnsi="Times New Roman"/>
          <w:szCs w:val="22"/>
          <w:lang w:val="en-US"/>
        </w:rPr>
        <w:t xml:space="preserve">        </w:t>
      </w:r>
      <w:r w:rsidRPr="005F6006">
        <w:rPr>
          <w:rFonts w:ascii="Times New Roman" w:hAnsi="Times New Roman"/>
          <w:szCs w:val="22"/>
          <w:lang w:val="en-US"/>
        </w:rPr>
        <w:t>});</w:t>
      </w:r>
    </w:p>
    <w:p w14:paraId="1B79109C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0E7EF768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5F6006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proofErr w:type="gramStart"/>
      <w:r w:rsidRPr="005F6006">
        <w:rPr>
          <w:rFonts w:ascii="Times New Roman" w:hAnsi="Times New Roman"/>
          <w:szCs w:val="22"/>
          <w:lang w:val="en-US"/>
        </w:rPr>
        <w:t>GetCalls</w:t>
      </w:r>
      <w:proofErr w:type="spellEnd"/>
      <w:r w:rsidRPr="005F6006">
        <w:rPr>
          <w:rFonts w:ascii="Times New Roman" w:hAnsi="Times New Roman"/>
          <w:szCs w:val="22"/>
          <w:lang w:val="en-US"/>
        </w:rPr>
        <w:t>(</w:t>
      </w:r>
      <w:proofErr w:type="gramEnd"/>
      <w:r w:rsidRPr="005F6006">
        <w:rPr>
          <w:rFonts w:ascii="Times New Roman" w:hAnsi="Times New Roman"/>
          <w:szCs w:val="22"/>
          <w:lang w:val="en-US"/>
        </w:rPr>
        <w:t>);</w:t>
      </w:r>
    </w:p>
    <w:p w14:paraId="37E6163E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10F00A9D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5F6006">
        <w:rPr>
          <w:rFonts w:ascii="Times New Roman" w:hAnsi="Times New Roman"/>
          <w:szCs w:val="22"/>
          <w:lang w:val="en-US"/>
        </w:rPr>
        <w:t xml:space="preserve">    &lt;/script&gt;</w:t>
      </w:r>
    </w:p>
    <w:p w14:paraId="63D3E474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</w:p>
    <w:p w14:paraId="52F0118D" w14:textId="77777777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5F6006">
        <w:rPr>
          <w:rFonts w:ascii="Times New Roman" w:hAnsi="Times New Roman"/>
          <w:szCs w:val="22"/>
          <w:lang w:val="en-US"/>
        </w:rPr>
        <w:t>&lt;/body&gt;</w:t>
      </w:r>
    </w:p>
    <w:p w14:paraId="2E203F42" w14:textId="0F2917A8" w:rsidR="00FD09B0" w:rsidRPr="005F6006" w:rsidRDefault="004E4C5E" w:rsidP="004E4C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en-US"/>
        </w:rPr>
      </w:pPr>
      <w:r w:rsidRPr="005F6006">
        <w:rPr>
          <w:rFonts w:ascii="Times New Roman" w:hAnsi="Times New Roman"/>
          <w:szCs w:val="22"/>
          <w:lang w:val="en-US"/>
        </w:rPr>
        <w:t>&lt;/html&gt;</w:t>
      </w:r>
    </w:p>
    <w:p w14:paraId="367D37C3" w14:textId="7CD1025C" w:rsidR="004E4C5E" w:rsidRPr="005F6006" w:rsidRDefault="004E4C5E">
      <w:pPr>
        <w:spacing w:after="160" w:line="259" w:lineRule="auto"/>
        <w:rPr>
          <w:rFonts w:ascii="Times New Roman" w:hAnsi="Times New Roman"/>
          <w:szCs w:val="22"/>
          <w:lang w:val="en-US"/>
        </w:rPr>
      </w:pPr>
      <w:r w:rsidRPr="005F6006">
        <w:rPr>
          <w:rFonts w:ascii="Times New Roman" w:hAnsi="Times New Roman"/>
          <w:szCs w:val="22"/>
          <w:lang w:val="en-US"/>
        </w:rPr>
        <w:br w:type="page"/>
      </w:r>
    </w:p>
    <w:p w14:paraId="79549168" w14:textId="2E0138E1" w:rsidR="004E4C5E" w:rsidRPr="005F6006" w:rsidRDefault="004E4C5E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5F600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14:paraId="7FEFD2CC" w14:textId="39D9BF2F" w:rsidR="004E4C5E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A7438"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обязательное</w:t>
      </w:r>
      <w:r w:rsidRPr="00BA7438">
        <w:rPr>
          <w:rFonts w:ascii="Times New Roman" w:hAnsi="Times New Roman"/>
          <w:b/>
          <w:bCs/>
          <w:sz w:val="28"/>
          <w:szCs w:val="28"/>
        </w:rPr>
        <w:t>)</w:t>
      </w:r>
    </w:p>
    <w:p w14:paraId="718831E2" w14:textId="10EE93B4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A529BF" w14:textId="260DBA5C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Копии экранов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Swagger</w:t>
      </w:r>
    </w:p>
    <w:p w14:paraId="77B321DA" w14:textId="2E269E82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A9BB3E0" w14:textId="2C0AEA4A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A74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EAC739" wp14:editId="6624C79E">
            <wp:extent cx="5940425" cy="2836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652" w14:textId="40754872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E6911C8" w14:textId="146DB9AD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p w14:paraId="5078EF06" w14:textId="4A769677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77328A" w14:textId="57904BC5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A7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D8388B" wp14:editId="678E423F">
            <wp:extent cx="5940425" cy="2983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9916" w14:textId="66627E25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8E40DC" w14:textId="2255B631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А.2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p w14:paraId="4D3B3E68" w14:textId="74D5F5FE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4B05C9" w14:textId="6FBC2CAF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A743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4C3D48" wp14:editId="200B6205">
            <wp:extent cx="5940425" cy="2744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1BC" w14:textId="7EDD2970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8B9CA9" w14:textId="18CB663F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А.3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p w14:paraId="4E1E4339" w14:textId="7A05C55C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714A97" w14:textId="2566603A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A7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16BBA0" wp14:editId="4ADD4329">
            <wp:extent cx="5940425" cy="2673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4CDC" w14:textId="3DC3FAF4" w:rsid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7F3D3B" w14:textId="2C6A4628" w:rsidR="00BA7438" w:rsidRPr="00BA7438" w:rsidRDefault="00BA7438" w:rsidP="004E4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А.4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sectPr w:rsidR="00BA7438" w:rsidRPr="00BA7438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475DD"/>
    <w:rsid w:val="00165303"/>
    <w:rsid w:val="001657E7"/>
    <w:rsid w:val="0016618B"/>
    <w:rsid w:val="00175971"/>
    <w:rsid w:val="00181772"/>
    <w:rsid w:val="001B1201"/>
    <w:rsid w:val="001C6CAA"/>
    <w:rsid w:val="001F73E4"/>
    <w:rsid w:val="00210A2A"/>
    <w:rsid w:val="002137CF"/>
    <w:rsid w:val="00241A80"/>
    <w:rsid w:val="00244711"/>
    <w:rsid w:val="00247F77"/>
    <w:rsid w:val="00253DE9"/>
    <w:rsid w:val="00265762"/>
    <w:rsid w:val="00296AA2"/>
    <w:rsid w:val="002B0654"/>
    <w:rsid w:val="002B167E"/>
    <w:rsid w:val="002B23C6"/>
    <w:rsid w:val="002C30F7"/>
    <w:rsid w:val="002E1488"/>
    <w:rsid w:val="002E335A"/>
    <w:rsid w:val="003136B7"/>
    <w:rsid w:val="00321A0E"/>
    <w:rsid w:val="00336AC9"/>
    <w:rsid w:val="0033727F"/>
    <w:rsid w:val="00363FD3"/>
    <w:rsid w:val="0036590A"/>
    <w:rsid w:val="00395A55"/>
    <w:rsid w:val="003973C2"/>
    <w:rsid w:val="003B6316"/>
    <w:rsid w:val="003D6EAB"/>
    <w:rsid w:val="003E0D08"/>
    <w:rsid w:val="003E2609"/>
    <w:rsid w:val="0040371F"/>
    <w:rsid w:val="00425045"/>
    <w:rsid w:val="00471C3A"/>
    <w:rsid w:val="00494466"/>
    <w:rsid w:val="004B3879"/>
    <w:rsid w:val="004B5B84"/>
    <w:rsid w:val="004C2B6D"/>
    <w:rsid w:val="004E4C5E"/>
    <w:rsid w:val="004F5355"/>
    <w:rsid w:val="00505215"/>
    <w:rsid w:val="00520CB3"/>
    <w:rsid w:val="00545552"/>
    <w:rsid w:val="00556317"/>
    <w:rsid w:val="00556995"/>
    <w:rsid w:val="005640B6"/>
    <w:rsid w:val="005647E8"/>
    <w:rsid w:val="00566CA6"/>
    <w:rsid w:val="0057271C"/>
    <w:rsid w:val="00575725"/>
    <w:rsid w:val="0059572A"/>
    <w:rsid w:val="005B67F9"/>
    <w:rsid w:val="005F6006"/>
    <w:rsid w:val="00617749"/>
    <w:rsid w:val="00631991"/>
    <w:rsid w:val="00657468"/>
    <w:rsid w:val="00671671"/>
    <w:rsid w:val="00673B15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A0EBB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5640E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473C5"/>
    <w:rsid w:val="009C33C9"/>
    <w:rsid w:val="009C71B0"/>
    <w:rsid w:val="009D34F2"/>
    <w:rsid w:val="009D4BE4"/>
    <w:rsid w:val="009D5FAD"/>
    <w:rsid w:val="009D74B2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A7438"/>
    <w:rsid w:val="00BB5D68"/>
    <w:rsid w:val="00BD062E"/>
    <w:rsid w:val="00BF2994"/>
    <w:rsid w:val="00BF2AA8"/>
    <w:rsid w:val="00BF55DC"/>
    <w:rsid w:val="00C01617"/>
    <w:rsid w:val="00C126CE"/>
    <w:rsid w:val="00C14BE7"/>
    <w:rsid w:val="00C31348"/>
    <w:rsid w:val="00C55002"/>
    <w:rsid w:val="00CA6C8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B7C24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09B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9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71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3551</Words>
  <Characters>20245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Иван Трацевский</cp:lastModifiedBy>
  <cp:revision>3</cp:revision>
  <cp:lastPrinted>2023-11-05T19:00:00Z</cp:lastPrinted>
  <dcterms:created xsi:type="dcterms:W3CDTF">2024-01-01T17:55:00Z</dcterms:created>
  <dcterms:modified xsi:type="dcterms:W3CDTF">2024-01-01T18:01:00Z</dcterms:modified>
</cp:coreProperties>
</file>